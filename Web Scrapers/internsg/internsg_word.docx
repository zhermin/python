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InternSG</w:t>
      </w:r>
    </w:p>
    <w:p>
      <w:r>
        <w:t>No. : 1</w:t>
      </w:r>
    </w:p>
    <w:p>
      <w:r>
        <w:t>Company : Orange Applications For Business Singapore Pte Ltd</w:t>
      </w:r>
    </w:p>
    <w:p>
      <w:r>
        <w:t>Position : IT Intern (Testing)</w:t>
      </w:r>
    </w:p>
    <w:p>
      <w:r>
        <w:t>Timeline : Immediate Start - For At Least 3 Months</w:t>
      </w:r>
    </w:p>
    <w:p>
      <w:r>
        <w:t>Location : Bedok</w:t>
      </w:r>
    </w:p>
    <w:p>
      <w:r>
        <w:t>Posted :  18 Jan</w:t>
      </w:r>
    </w:p>
    <w:p>
      <w:r>
        <w:t>Link : https://www.internsg.com/job/orange-applications-for-business-singapore-pte-ltd-it-intern-testing/</w:t>
      </w:r>
    </w:p>
    <w:p>
      <w:r>
        <w:t>Company Profile : Orange Applications for Business is made up of a team of individuals that specializes in systems integration and customized or cloud-based application services. This entity will be your trusted partner for your digital transformation, helping you enhance your business performance by supporting you throughout the full lifecycle of your projects (consulting, conception, development, implementation) in four key areas:</w:t>
        <w:br/>
        <w:t>customer experience: we provide solutions that create value at each step of your customer’s journey: before, during and after a purchase on any type of media (digital, vocal, local)big data / analytics: we make critical data accessible to facilitate strategic and operational decisions for businessmachine to machine and connected objects: we help companies connect their products and machines to increase their efficiency and develop their businesstransportation: one of our key domains and strengths is in onboard communication systems and other various subsystems</w:t>
        <w:br/>
        <w:t>customer experience: we provide solutions that create value at each step of your customer’s journey: before, during and after a purchase on any type of media (digital, vocal, local)</w:t>
        <w:br/>
        <w:t>big data / analytics: we make critical data accessible to facilitate strategic and operational decisions for business</w:t>
        <w:br/>
        <w:t>machine to machine and connected objects: we help companies connect their products and machines to increase their efficiency and develop their business</w:t>
        <w:br/>
        <w:t>transportation: one of our key domains and strengths is in onboard communication systems and other various subsystems</w:t>
      </w:r>
    </w:p>
    <w:p>
      <w:r>
        <w:t>Job Description : Scope of work as follows:</w:t>
        <w:br/>
        <w:t>Learn and perform functional testing for web applicationsInvolved in non-functional testing e.g. failover testing, infra testingLearn and perform performance testing for web applications (scripting/re-writing test script, execution of performance test, collection of performance test result, writing test report) using JMeterTroubleshooting of performance test issues under the guidance of senior tester/test managerLog JIRA Learn to prepare test plan, test case, and test report</w:t>
        <w:br/>
        <w:t>Learn and perform functional testing for web applications</w:t>
        <w:br/>
        <w:t>Involved in non-functional testing e.g. failover testing, infra testing</w:t>
        <w:br/>
        <w:t>Learn and perform performance testing for web applications (scripting/re-writing test script, execution of performance test, collection of performance test result, writing test report) using JMeter</w:t>
        <w:br/>
        <w:t>Troubleshooting of performance test issues under the guidance of senior tester/test manager</w:t>
        <w:br/>
        <w:t>Log JIRA</w:t>
        <w:br/>
        <w:t xml:space="preserve"> Learn to prepare test plan, test case, and test report</w:t>
        <w:br/>
        <w:br/>
        <w:br/>
        <w:t>knowledge and skills acquired from the internship:</w:t>
        <w:br/>
        <w:t>How to prepare/execute the test caseHow to use JIRA to log issueHow to prepare the test plan and test reportTeam work and collaborationReporting and communication skill</w:t>
        <w:br/>
        <w:t>How to prepare/execute the test case</w:t>
        <w:br/>
        <w:t>How to use JIRA to log issue</w:t>
        <w:br/>
        <w:t>How to prepare the test plan and test report</w:t>
        <w:br/>
        <w:t>Team work and collaboration</w:t>
        <w:br/>
        <w:t>Reporting and communication skill</w:t>
      </w:r>
    </w:p>
    <w:p>
      <w:r>
        <w:br w:type="page"/>
      </w:r>
    </w:p>
    <w:p>
      <w:r>
        <w:t>No. : 2</w:t>
      </w:r>
    </w:p>
    <w:p>
      <w:r>
        <w:t>Company : Veracode</w:t>
      </w:r>
    </w:p>
    <w:p>
      <w:r>
        <w:t>Position : Software Engineer</w:t>
      </w:r>
    </w:p>
    <w:p>
      <w:r>
        <w:t>Timeline : Flexible Start - Flexible Duration</w:t>
      </w:r>
    </w:p>
    <w:p>
      <w:r>
        <w:t>Location : Central Business District (CBD)</w:t>
      </w:r>
    </w:p>
    <w:p>
      <w:r>
        <w:t>Posted :  18 Jan</w:t>
      </w:r>
    </w:p>
    <w:p>
      <w:r>
        <w:t>Link : https://www.internsg.com/job/veracode-software-engineer/</w:t>
      </w:r>
    </w:p>
    <w:p>
      <w:r>
        <w:t>Company Profile : SECURING THE SOFTWARE THAT POWERS YOUR WORLD IS A BIG JOB. We're focused on that mission every day. Application security isn''t part of our business, it's our only business. And it''s the driving force behind everything we do. At Veracode, we inspire a culture of innovation and infuse creativity into all our initiatives.Veracode is the leader in the application security space, with the most comprehensive offering available. We take our mission to secure the software that powers your world seriously. Our award-winning, industry-leading products dominate the AppSec market!</w:t>
        <w:br/>
      </w:r>
    </w:p>
    <w:p>
      <w:r>
        <w:t>Job Description : As a software engineer you will work closely with the Veracode engineering team in Singapore to design and develop software composition analysis engines. You will also help add support for new programming languages, package managers and build systems. As part of this team you will get the opportunity to work on improving the state of security in open-source code. We provide a great engineering culture and give lot of autonomy to individuals to work on interesting problems relevant to our business that can have big impact.</w:t>
        <w:br/>
        <w:t>Responsibilities:</w:t>
        <w:br/>
        <w:t>Work collaboratively within to write high quality and testable code.Responsible for assigned integration, testing, and deployment tasks.Write and maintain documentation to describe program development, logic, coding, testing, changes, and corrections.Work with members of the team to drive engineering best practices around testing, CI/CD, architecture and automation.Actively communicate and collaborate within the team and across functional boundaries.</w:t>
        <w:br/>
        <w:t>Work collaboratively within to write high quality and testable code.</w:t>
        <w:br/>
        <w:t>Responsible for assigned integration, testing, and deployment tasks.</w:t>
        <w:br/>
        <w:t>Write and maintain documentation to describe program development, logic, coding, testing, changes, and corrections.</w:t>
        <w:br/>
        <w:t>Work with members of the team to drive engineering best practices around testing, CI/CD, architecture and automation.</w:t>
        <w:br/>
        <w:t>Actively communicate and collaborate within the team and across functional boundaries.</w:t>
      </w:r>
    </w:p>
    <w:p>
      <w:r>
        <w:br w:type="page"/>
      </w:r>
    </w:p>
    <w:p>
      <w:r>
        <w:t>No. : 3</w:t>
      </w:r>
    </w:p>
    <w:p>
      <w:r>
        <w:t>Company : Quantum</w:t>
      </w:r>
    </w:p>
    <w:p>
      <w:r>
        <w:t>Position : Email Marketing and Customer Service</w:t>
      </w:r>
    </w:p>
    <w:p>
      <w:r>
        <w:t>Timeline : Flexible Start - Flexible Duration</w:t>
      </w:r>
    </w:p>
    <w:p>
      <w:r>
        <w:t>Location : Central Business District (CBD)</w:t>
      </w:r>
    </w:p>
    <w:p>
      <w:r>
        <w:t>Posted :  18 Jan</w:t>
      </w:r>
    </w:p>
    <w:p>
      <w:r>
        <w:t>Link : https://www.internsg.com/job/quantum-email-marketing-and-customer-service/</w:t>
      </w:r>
    </w:p>
    <w:p>
      <w:r>
        <w:t xml:space="preserve">Company Profile : Quantum is a cloud based sales performance software.  The technology uses AI engine to data mine the internet for business sales leads and automates email marketing campaigns.  We help companies simplify AI to quantum leap sales. </w:t>
      </w:r>
    </w:p>
    <w:p>
      <w:r>
        <w:t>Job Description : You will be responsible to create email marketing campaigns to promote products and brand.</w:t>
        <w:br/>
        <w:t>Responsibilities</w:t>
        <w:br/>
        <w:t>To execute marketing initiatives using email marketing and tele-prospecting.Manage and organize sales lead database (CRM).Create email marketing strategy, content (product benefits) and campaigns.Graphic design skills to create visually stunning emails.Strong command of English to craft compelling email content.Include persuasive ‘call-to-actions’ in emails.Effective follow up using tele-prospecting.Measure results and optimize the lead nurturing workflows to convert leads into customers.Use statistical analysis to quantify email marketing successCoordinate and monitor the maintenance, integrity and security of email databases.Knowledge of Marketo, Hubspot, Oracle Eloqua, GetResponse, Mailchimp a plus.</w:t>
        <w:br/>
        <w:t>To execute marketing initiatives using email marketing and tele-prospecting.</w:t>
        <w:br/>
        <w:t>Manage and organize sales lead database (CRM).</w:t>
        <w:br/>
        <w:t>Create email marketing strategy, content (product benefits) and campaigns.</w:t>
        <w:br/>
        <w:t>Graphic design skills to create visually stunning emails.</w:t>
        <w:br/>
        <w:t>Strong command of English to craft compelling email content.</w:t>
        <w:br/>
        <w:t>Include persuasive ‘call-to-actions’ in emails.</w:t>
        <w:br/>
        <w:t>Effective follow up using tele-prospecting.</w:t>
        <w:br/>
        <w:t>Measure results and optimize the lead nurturing workflows to convert leads into customers.</w:t>
        <w:br/>
        <w:t>Use statistical analysis to quantify email marketing success</w:t>
        <w:br/>
        <w:t>Coordinate and monitor the maintenance, integrity and security of email databases.</w:t>
        <w:br/>
        <w:t>Knowledge of Marketo, Hubspot, Oracle Eloqua, GetResponse, Mailchimp a plus.</w:t>
      </w:r>
    </w:p>
    <w:p>
      <w:r>
        <w:br w:type="page"/>
      </w:r>
    </w:p>
    <w:p>
      <w:r>
        <w:t>No. : 4</w:t>
      </w:r>
    </w:p>
    <w:p>
      <w:r>
        <w:t>Company : Robert Bosch SEA Pte Ltd</w:t>
      </w:r>
    </w:p>
    <w:p>
      <w:r>
        <w:t>Position : Intern - Linux System Engineer</w:t>
      </w:r>
    </w:p>
    <w:p>
      <w:r>
        <w:t>Timeline : From 18 Feb 2019 - 17 Aug 2019</w:t>
      </w:r>
    </w:p>
    <w:p>
      <w:r>
        <w:t>Location : Bishan - Central Region (Non Town)</w:t>
      </w:r>
    </w:p>
    <w:p>
      <w:r>
        <w:t>Posted :  17 Jan</w:t>
      </w:r>
    </w:p>
    <w:p>
      <w:r>
        <w:t>Link : https://www.internsg.com/job/robert-bosch-sea-pte-ltd-intern-linux-system-engineer/</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r>
    </w:p>
    <w:p>
      <w:r>
        <w:t>Job Description : Responsibilities:</w:t>
        <w:br/>
        <w:t>Responsibilities:</w:t>
        <w:br/>
        <w:t>Design and implement solutions with Bash, Python or C++Troubleshoot Linux related hardware support issuesWork close with offshore (India), onside (Singapore) developer team as well as the Bosch internal Linux community</w:t>
        <w:br/>
        <w:t>Design and implement solutions with Bash, Python or C++</w:t>
        <w:br/>
        <w:t>Troubleshoot Linux related hardware support issues</w:t>
        <w:br/>
        <w:t>Work close with offshore (India), onside (Singapore) developer team as well as the Bosch internal Linux community</w:t>
        <w:br/>
        <w:t>Requirements:</w:t>
        <w:br/>
        <w:t>Requirements:</w:t>
        <w:br/>
        <w:t>Study B.S/M.S in Informatics/Software EngineeringKnowledge of Ubuntu, Bash, Python, Ansible, Jenkins, git, UML, XML, JSON, SQL, REST and SOAP Web Services preferredKnowledge of Agile Development, CI/CD, DevOpsSelf-starter/own initiative, team-oriented approach with enthusiasm and persistence</w:t>
        <w:br/>
        <w:t>Study B.S/M.S in Informatics/Software Engineering</w:t>
        <w:br/>
        <w:t>Knowledge of Ubuntu, Bash, Python, Ansible, Jenkins, git, UML, XML, JSON, SQL, REST and SOAP Web Services preferred</w:t>
        <w:br/>
        <w:t>Knowledge of Agile Development, CI/CD, DevOps</w:t>
        <w:br/>
        <w:t>Self-starter/own initiative, team-oriented approach with enthusiasm and persistence</w:t>
        <w:br/>
        <w:t>Eligibility:Applicant must be enrolled throughout internship period, or plan to pursue further studiesFor foreign students studying in Singapore on Student's Pass, you must fulfill the following requirements to be able to do full-time internship during the school term:You are a full-time matriculated or registered student in one of the approved institutions.You hold a Student Pass issued by the Immigration and Checkpoints Authority (ICA).The internship is under an industrial attachment programme conducted by your university or educational institution. The industrial attachment can be either compulsory or elective but it must contribute towards your graduation requirements.For more information: http://www.mom.gov.sg/passes-and-permits/work-pass-exemption-for-foreign-studentsFor foreign students studying overseas, you must be eligible for the Work Holiday Programme (WHP)Between 18 to 25 years old (inclusive) as of date of WHP applicationUndergraduate or graduate from university in Australia, France, Germany, Hong Kong, Japan, New Zealand, Switzerland, United Kingdom, United StatesUniversity recognized by the government of the respective countries)For more information:   http://www.mom.gov.sg/passes-and-permits/work-holiday-programme/eligibility</w:t>
        <w:br/>
        <w:t>Eligibility:</w:t>
        <w:br/>
        <w:br/>
        <w:br/>
        <w:br/>
        <w:br/>
        <w:br/>
        <w:br/>
        <w:br/>
        <w:br/>
        <w:br/>
        <w:br/>
        <w:br/>
        <w:t>http://www.mom.gov.sg/passes-and-permits/work-holiday-programme/eligibility</w:t>
      </w:r>
    </w:p>
    <w:p>
      <w:r>
        <w:br w:type="page"/>
      </w:r>
    </w:p>
    <w:p>
      <w:r>
        <w:t>No. : 5</w:t>
      </w:r>
    </w:p>
    <w:p>
      <w:r>
        <w:t>Company : Dow Technologies and Systems</w:t>
      </w:r>
    </w:p>
    <w:p>
      <w:r>
        <w:t>Position : Microsoft SSIS ETL Application Development Services</w:t>
      </w:r>
    </w:p>
    <w:p>
      <w:r>
        <w:t>Timeline : Immediate Start - Permanent</w:t>
      </w:r>
    </w:p>
    <w:p>
      <w:r>
        <w:t>Location : Central Region (Non Town)</w:t>
      </w:r>
    </w:p>
    <w:p>
      <w:r>
        <w:t>Posted :  17 Jan</w:t>
      </w:r>
    </w:p>
    <w:p>
      <w:r>
        <w:t>Link : https://www.internsg.com/job/dow-technologies-and-systems-microsoft-ssis-etl-application-development-services/</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Requirements</w:t>
        <w:br/>
        <w:t>• Good Degree / Diploma in Computer Science, IT or related discipline.</w:t>
        <w:br/>
        <w:t>• Certification in Microsoft Certified Technology Specialist and Microsoft Certified IT Professional is advantageous.</w:t>
        <w:br/>
        <w:t>• At least 5 years of relevant work experience in designing, developing and delivering web applications using Microsoft SSIS ETL and SQL Server.</w:t>
        <w:br/>
        <w:t>• Strong experience in MS SQL Server suite, including SSIS, SSRS, SSAS is mandatory.</w:t>
        <w:br/>
        <w:t>• Exposure to cloud based solutions such as Azure, AWS beneficial.</w:t>
        <w:br/>
        <w:t>• Good knowledge of Data warehouse is essential, along with strong ability to analyze user requirements into technical solutions according to specifications.</w:t>
        <w:br/>
        <w:t>• Good experience of software development life cycle and structured project development methodology.</w:t>
        <w:br/>
        <w:t>• Proactive self-starter who is result-driven and a team player with good communication (oral and written) skills.</w:t>
        <w:br/>
        <w:t>• Strong interpersonal, analytical thinking and problem solving skills.</w:t>
      </w:r>
    </w:p>
    <w:p>
      <w:r>
        <w:br w:type="page"/>
      </w:r>
    </w:p>
    <w:p>
      <w:r>
        <w:t>No. : 6</w:t>
      </w:r>
    </w:p>
    <w:p>
      <w:r>
        <w:t>Company : Dow Technologies and Systems</w:t>
      </w:r>
    </w:p>
    <w:p>
      <w:r>
        <w:t>Position : RPA Developer</w:t>
      </w:r>
    </w:p>
    <w:p>
      <w:r>
        <w:t>Timeline : Immediate Start - Permanent</w:t>
      </w:r>
    </w:p>
    <w:p>
      <w:r>
        <w:t>Location : Central Region (Non Town)</w:t>
      </w:r>
    </w:p>
    <w:p>
      <w:r>
        <w:t>Posted :  17 Jan</w:t>
      </w:r>
    </w:p>
    <w:p>
      <w:r>
        <w:t>Link : https://www.internsg.com/job/dow-technologies-and-systems-rpa-developer-2/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The RPA Developer will be responsible for all aspects of developing business processes using Blue Prism v5.032 and v6.2. Each project will include the following activities:</w:t>
        <w:br/>
        <w:t>1.Work with IT BSAs to understand the business problem being solved, the proposed solution, and translate that to a technical solution for the bot.</w:t>
        <w:br/>
        <w:t>2.Design technical solution in a scalable fashion to ensure that applicable reuse of objects and functionality is possible for future projects.</w:t>
        <w:br/>
        <w:t>3.Development of the Blue Prism objects using front end web spying techniques on various applications and web controls, as well as API, DB Connections, and other back end connections to applications via out-of-the-box BluePrism functionality.</w:t>
        <w:br/>
        <w:t>4.Full exception handling for business and system exceptions, and appropriate updating of those exceptions in work queues and reports.</w:t>
        <w:br/>
        <w:t>5.Unit testing of all functionality to ensure accuracy and exception handling.</w:t>
        <w:br/>
        <w:t>6.Build scheduling or appropriate triggering mechanism to start the process based on the business requirements.</w:t>
        <w:br/>
        <w:t>7.UAT and production support.</w:t>
        <w:br/>
        <w:t>Candidate Requirements:</w:t>
        <w:br/>
        <w:t>•Excellent communication skills, with the ability to effectively communicate risks, challenges, and statuses.</w:t>
        <w:br/>
        <w:t>•Ability to explore multiple design options with the team, challenge ideas, and come to a solution.</w:t>
        <w:br/>
        <w:t>•Problem solver – does not give up at the first sign of trouble in development and tries relentlessly to solution a challenge before escalation.</w:t>
        <w:br/>
        <w:t>•Understanding of SDLC including Waterfall and Agile methodologies.</w:t>
        <w:br/>
        <w:t>•Bachelor’s degree in computer science or Related field.</w:t>
        <w:br/>
        <w:t>•Must be proficient working with applications containing popup windows, dropdown list.</w:t>
        <w:br/>
        <w:t>•Must be proficient designing process using work queue, capturing item status and work queue reporting.</w:t>
        <w:br/>
        <w:t>Technical requirements include:</w:t>
        <w:br/>
        <w:t>•Relevant experience (2+ years) using RPA technology, BluePrism preferred.</w:t>
        <w:br/>
        <w:t>•Experience with C#, VBA, Blue Prism, VB, .Net.</w:t>
        <w:br/>
        <w:t>•Work using Oracle DB, Share point, REST API, SQL.</w:t>
        <w:br/>
        <w:t>•Previous experience interacting with ERP, CRM and BI systems.</w:t>
      </w:r>
    </w:p>
    <w:p>
      <w:r>
        <w:br w:type="page"/>
      </w:r>
    </w:p>
    <w:p>
      <w:r>
        <w:t>No. : 7</w:t>
      </w:r>
    </w:p>
    <w:p>
      <w:r>
        <w:t>Company : Dow Technologies and Systems</w:t>
      </w:r>
    </w:p>
    <w:p>
      <w:r>
        <w:t>Position : Mobile Application Developer</w:t>
      </w:r>
    </w:p>
    <w:p>
      <w:r>
        <w:t>Timeline : Immediate Start - Permanent</w:t>
      </w:r>
    </w:p>
    <w:p>
      <w:r>
        <w:t>Location : Central Region (Non Town)</w:t>
      </w:r>
    </w:p>
    <w:p>
      <w:r>
        <w:t>Posted :  17 Jan</w:t>
      </w:r>
    </w:p>
    <w:p>
      <w:r>
        <w:t>Link : https://www.internsg.com/job/dow-technologies-and-systems-mobile-application-developer-2/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•Design and develop the next generation Mobile platform components to support Enterprise Mobile Applications.</w:t>
        <w:br/>
        <w:t>•Write high-quality, maintainable code with automated tests to prove it.</w:t>
        <w:br/>
        <w:t>•You will be working with cross functional team and collaborating to create the applications and implement API's.</w:t>
        <w:br/>
        <w:t>•Evolve the mobile platform by learning new full stack tools and technologies and open source tools.</w:t>
        <w:br/>
        <w:t>•Contribute to the development of the standards, and best practices.</w:t>
        <w:br/>
        <w:br/>
        <w:br/>
        <w:t>Qualifications:</w:t>
        <w:br/>
        <w:t>•5+ years of full stack development for high volume mobile applications.</w:t>
        <w:br/>
        <w:t>•Strong experience in popular Node.js, Express.JS, React.JS , React Native and npm modules.</w:t>
        <w:br/>
        <w:t>•Strong experience in JavaScript development and Asynchronous programming.</w:t>
        <w:br/>
        <w:t>•Experience with NOSQL DB &amp; tools such as MongoDB, Redis, Cassandra and Kafka.</w:t>
        <w:br/>
        <w:t>•Must have experience on the Docker and all the component in the Docker Ecosystem.</w:t>
        <w:br/>
        <w:t>•Understanding deployment tools Apache Mesos , Marathon , Kubernetes is plus.</w:t>
        <w:br/>
        <w:t>•Experience with building RESTful services.</w:t>
        <w:br/>
        <w:t>•Experience on working on the Micro Service based Architecture.</w:t>
        <w:br/>
        <w:t>•Ability to architect complex web applications using frameworks and APIs.</w:t>
        <w:br/>
        <w:t>•Experience in designing the HTML pages using Angular.JS , React.JS.</w:t>
        <w:br/>
        <w:t>•Experience with source code management tools (ex: svn, Git).</w:t>
        <w:br/>
        <w:t>•Exposure to scrum or another agile methodology.</w:t>
        <w:br/>
        <w:t>•Experience on working on AWS/Azure, Google API.AI, react.js and react native is a plus.</w:t>
        <w:br/>
        <w:t>•Good understanding of Design Patterns.</w:t>
        <w:br/>
        <w:t>•Good analytical &amp; debugging skill.</w:t>
      </w:r>
    </w:p>
    <w:p>
      <w:r>
        <w:br w:type="page"/>
      </w:r>
    </w:p>
    <w:p>
      <w:r>
        <w:t>No. : 8</w:t>
      </w:r>
    </w:p>
    <w:p>
      <w:r>
        <w:t>Company : Dow Technologies and Systems</w:t>
      </w:r>
    </w:p>
    <w:p>
      <w:r>
        <w:t>Position : Siebel Developer</w:t>
      </w:r>
    </w:p>
    <w:p>
      <w:r>
        <w:t>Timeline : Immediate Start - Permanent</w:t>
      </w:r>
    </w:p>
    <w:p>
      <w:r>
        <w:t>Location : Central Region (Non Town)</w:t>
      </w:r>
    </w:p>
    <w:p>
      <w:r>
        <w:t>Posted :  17 Jan</w:t>
      </w:r>
    </w:p>
    <w:p>
      <w:r>
        <w:t>Link : https://www.internsg.com/job/dow-technologies-and-systems-siebel-developer-2/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•Design &amp; Configure User Interface using JQuery, CSS, HTML5 on Open UI IP2015, IP2017.</w:t>
        <w:br/>
        <w:t>•Open UI performance Analysis, Troubleshoot and Resolution.</w:t>
        <w:br/>
        <w:t>•Configure &amp;Customize Business Components, Business Objects, Integration Objects, Workflow Processes.</w:t>
        <w:br/>
        <w:t>•Carry out unit test of developed components.</w:t>
        <w:br/>
        <w:t>•Prepare technical documentations on the deliverables.</w:t>
        <w:br/>
        <w:t>•Interact with team on technical analysis, designing &amp; performance tuning.</w:t>
        <w:br/>
        <w:t>•Design and code reviews to ensure standards and quality level for the build.</w:t>
        <w:br/>
        <w:t>•Identify, define and implement best practices for process improvements for SDLC management.</w:t>
        <w:br/>
        <w:t>•Work with globally distributed teams &amp; build excellent working relationships with other teams inside and outside of Global Software Engineering.</w:t>
        <w:br/>
        <w:t>•Prepare and report project performance metrics and KPIs.</w:t>
        <w:br/>
        <w:t>•Workon Agile &amp; Iterative project methodology.</w:t>
      </w:r>
    </w:p>
    <w:p>
      <w:r>
        <w:br w:type="page"/>
      </w:r>
    </w:p>
    <w:p>
      <w:r>
        <w:t>No. : 9</w:t>
      </w:r>
    </w:p>
    <w:p>
      <w:r>
        <w:t>Company : Foo Kon Tan LLP</w:t>
      </w:r>
    </w:p>
    <w:p>
      <w:r>
        <w:t>Position : Intern - IT</w:t>
      </w:r>
    </w:p>
    <w:p>
      <w:r>
        <w:t>Timeline : Immediate Start - For At Least 6 Months</w:t>
      </w:r>
    </w:p>
    <w:p>
      <w:r>
        <w:t>Location : Raffles Place / Cityhall</w:t>
      </w:r>
    </w:p>
    <w:p>
      <w:r>
        <w:t>Posted :  17 Jan</w:t>
      </w:r>
    </w:p>
    <w:p>
      <w:r>
        <w:t>Link : https://www.internsg.com/job/foo-kon-tan-llp-intern-it-4/</w:t>
      </w:r>
    </w:p>
    <w:p>
      <w:r>
        <w:t>Company Profile : Foo Kon Tan LLP, based in Singapore and establised since1968, it is the 7th largest accounting firm in Singapore, well recognised and trusted in the business community. We help client seek growth opportunities and succeed in the changing business and regulatory environments.</w:t>
      </w:r>
    </w:p>
    <w:p>
      <w:r>
        <w:t>Job Description : IT</w:t>
        <w:br/>
        <w:t>As an intern with our IT department, you may assist with duties involving:</w:t>
        <w:br/>
        <w:t>Net Application developmentDevelop user guides and project documentationAd-hoc duties assigned by mentorBuild Crystal ReportMS Visual Studio 2013 with frame work 4.5</w:t>
        <w:br/>
        <w:t>Net Application development</w:t>
        <w:br/>
        <w:t>Develop user guides and project documentation</w:t>
        <w:br/>
        <w:t>Ad-hoc duties assigned by mentor</w:t>
        <w:br/>
        <w:t>Build Crystal Report</w:t>
        <w:br/>
        <w:t>MS Visual Studio 2013 with frame work 4.5</w:t>
        <w:br/>
        <w:br/>
        <w:br/>
        <w:t>You should have a passion in Programming, Web Application Development, Database Design (e.g. SQL, Access), IT Security Software / Web-Based Application Development (Microsoft Platform), IT Web-Based Application Development.</w:t>
        <w:br/>
        <w:t>Training will be provided.</w:t>
        <w:br/>
        <w:t>You must be a Singaporean or SPR, and able to commit for at least 6 months</w:t>
      </w:r>
    </w:p>
    <w:p>
      <w:r>
        <w:br w:type="page"/>
      </w:r>
    </w:p>
    <w:p>
      <w:r>
        <w:t>No. : 10</w:t>
      </w:r>
    </w:p>
    <w:p>
      <w:r>
        <w:t>Company : PwC</w:t>
      </w:r>
    </w:p>
    <w:p>
      <w:r>
        <w:t>Position : Information Security Analyst</w:t>
      </w:r>
    </w:p>
    <w:p>
      <w:r>
        <w:t>Timeline : Immediate Start - For At Least 6 Months</w:t>
      </w:r>
    </w:p>
    <w:p>
      <w:r>
        <w:t>Location : Central Business District (CBD)</w:t>
      </w:r>
    </w:p>
    <w:p>
      <w:r>
        <w:t>Posted :  16 Jan</w:t>
      </w:r>
    </w:p>
    <w:p>
      <w:r>
        <w:t>Link : https://www.internsg.com/job/pwc-information-security-analyst/</w:t>
      </w:r>
    </w:p>
    <w:p>
      <w:r>
        <w:t>Company Profile : PwC is driving major change across information and cyber security by building a centralized model to provide security services across the entire network of member firms.</w:t>
        <w:br/>
        <w:t>Mandated at the network level, Network Information Security (NIS) operates outside Information Technology (IT) and is responsible for this major program initiative, from definition of the security strategy to the execution of the global Cyber Readiness Program, moving from local to globally-provided services.</w:t>
        <w:br/>
        <w:t>Our mission is to identify, control, and reduce the attack surface across the network of member firms while increasing our adversaries’ cost of attack.</w:t>
      </w:r>
    </w:p>
    <w:p>
      <w:r>
        <w:t>Job Description : This role is to be part of the internal cyber security team of the firm.</w:t>
        <w:br/>
        <w:t>internal cyber security team</w:t>
        <w:br/>
        <w:br/>
        <w:br/>
        <w:t>Responsibilities</w:t>
        <w:br/>
        <w:t>Metrics</w:t>
        <w:br/>
        <w:t>Project management to advance cyber program road map</w:t>
        <w:br/>
        <w:t>Provide consultancy throughout service integration</w:t>
        <w:br/>
        <w:t>Incident response activity</w:t>
        <w:br/>
        <w:t>Application security</w:t>
        <w:br/>
        <w:t>Security awareness</w:t>
        <w:br/>
        <w:t>Capture metrics aligned to service integration and service adoption</w:t>
        <w:br/>
        <w:t>Drive quality of service to our stakeholders</w:t>
        <w:br/>
        <w:t>Other skills:</w:t>
        <w:br/>
        <w:t xml:space="preserve">Solution Oriented, positive mindset. </w:t>
        <w:br/>
        <w:t>Analytical: Inquisitive nature and intuition regarding what questions to ask, when, and their relative significance.</w:t>
        <w:br/>
        <w:t>Technical: Broad understanding of security technology.</w:t>
        <w:br/>
        <w:t>Business: High level understanding of PwC’s business model, service offerings, and business operating environment as it pertains to the firm’s threat landscape. Ability to frame threats and exposures in a business context recognized by non-technical staff and executives.</w:t>
        <w:br/>
        <w:t>Domain landscape: Knowledge of assurance and technical security principles</w:t>
        <w:br/>
        <w:t>Communication: Ability to leverage business communication skills to inform, persuade, and teach stakeholders across a global network of member firms’ staff and leadership to enable effective information security activities and processes in line with the cyber readiness program</w:t>
      </w:r>
    </w:p>
    <w:p>
      <w:r>
        <w:br w:type="page"/>
      </w:r>
    </w:p>
    <w:p>
      <w:r>
        <w:t>No. : 11</w:t>
      </w:r>
    </w:p>
    <w:p>
      <w:r>
        <w:t>Company : Veracode</w:t>
      </w:r>
    </w:p>
    <w:p>
      <w:r>
        <w:t>Position : Research Engineer</w:t>
      </w:r>
    </w:p>
    <w:p>
      <w:r>
        <w:t>Timeline : Flexible Start - Flexible Duration</w:t>
      </w:r>
    </w:p>
    <w:p>
      <w:r>
        <w:t>Location : Central Business District (CBD)</w:t>
      </w:r>
    </w:p>
    <w:p>
      <w:r>
        <w:t>Posted :  18 Jan</w:t>
      </w:r>
    </w:p>
    <w:p>
      <w:r>
        <w:t>Link : https://www.internsg.com/job/veracode-research-engineer/</w:t>
      </w:r>
    </w:p>
    <w:p>
      <w:r>
        <w:t>Company Profile : SECURING THE SOFTWARE THAT POWERS YOUR WORLD IS A BIG JOB. We''re focused on that mission every day. Application security isn''t part of our business, it''s our only business. And it''s the driving force behind everything we do. At Veracode, we inspire a culture of innovation and infuse creativity into all our initiatives.Veracode is the leader in the application security space, with the most comprehensive offering available. We take our mission to secure the software that powers your world seriously. Our award-winning, industry-leading products dominate the AppSec market!</w:t>
        <w:br/>
      </w:r>
    </w:p>
    <w:p>
      <w:r>
        <w:t>Job Description : As a research engineer you will work closely with the Veracode engineering team to research and maintain our vulnerability database. You will also help identify new vulnerability data sources and implement processes to improve the quality of our data. As part of this team you will get the opportunity to work on improving the state of security in open-source code. We provide a great engineering culture and give lot of autonomy to individuals to work on interesting problems relevant to our business that can have big impact.</w:t>
        <w:br/>
        <w:t>Responsibilities:</w:t>
        <w:br/>
        <w:t>Review incoming commits, emails, and bug reports to look for vulnerabilities in open source librariesTriage the newest vulnerabilities releasedTrack library release notes and associated security bulletins Publish high quality vulnerability advisories with exploit information, details about risk, and mitigation/workaround detailsDevelop tools and techniques to identify new vulnerabilities and analyze vulnerable methodsPerform risk assessments on vulnerabilities identified, then describe the risk posed to customersUse in-house tooling and/or custom tooling to do low probability, high payoff moonshot style research into the most popular librariesOther activities relating to security research around library vulnerabilities</w:t>
        <w:br/>
        <w:t>Review incoming commits, emails, and bug reports to look for vulnerabilities in open source libraries</w:t>
        <w:br/>
        <w:t>Triage the newest vulnerabilities released</w:t>
        <w:br/>
        <w:t>Track library release notes and associated security bulletins Publish high quality vulnerability advisories with exploit information, details about risk, and mitigation/workaround details</w:t>
        <w:br/>
        <w:t>Develop tools and techniques to identify new vulnerabilities and analyze vulnerable methods</w:t>
        <w:br/>
        <w:t>Perform risk assessments on vulnerabilities identified, then describe the risk posed to customers</w:t>
        <w:br/>
        <w:t>Use in-house tooling and/or custom tooling to do low probability, high payoff moonshot style research into the most popular libraries</w:t>
        <w:br/>
        <w:t>Other activities relating to security research around library vulnerabilities</w:t>
      </w:r>
    </w:p>
    <w:p>
      <w:r>
        <w:br w:type="page"/>
      </w:r>
    </w:p>
    <w:p>
      <w:r>
        <w:t>No. : 12</w:t>
      </w:r>
    </w:p>
    <w:p>
      <w:r>
        <w:t>Company : AYP Group</w:t>
      </w:r>
    </w:p>
    <w:p>
      <w:r>
        <w:t>Position : Quality Assurance Intern</w:t>
      </w:r>
    </w:p>
    <w:p>
      <w:r>
        <w:t>Timeline : Immediate Start - For At Least 4 Months</w:t>
      </w:r>
    </w:p>
    <w:p>
      <w:r>
        <w:t>Location : Central Business District (CBD...</w:t>
      </w:r>
    </w:p>
    <w:p>
      <w:r>
        <w:t>Posted :  18 Jan</w:t>
      </w:r>
    </w:p>
    <w:p>
      <w:r>
        <w:t>Link : https://www.internsg.com/job/ayp-group-quality-assurance-intern-3/</w:t>
      </w:r>
    </w:p>
    <w:p>
      <w:r>
        <w:t>Company Profile : Since our creation in 2009, AYP Group has been built with our dedication to our clients and candidates in mind.The AYP cause is ‘Imagineering the Future’ which is bridging the border between dreams and reality by truly bringing our clients’ and candidates’ aspirations to life. Our vision is to be a full-fledged Human Resources company providing a complete suite of Human Resources Solutions to our clients from Recruitment, Recruitment Process Outsourcing (RPO) to HR Consultancy and HR Outsourcing Solutions.</w:t>
        <w:br/>
        <w:br/>
        <w:t>In 2015, AYP Group has been awarded The Singapore HR Awards 2015 for Leading HR Practices in Management Consultancy Services Provider, Best Recruitment Innovation and Best Recruitment Agency of the year.In 2016, AYP Group has been awarded The Singapore HR Awards 2016 for Leading E-HR, Best Recruitment Innovation and Best Recruitment Agency of the year.</w:t>
        <w:br/>
        <w:br/>
        <w:br/>
        <w:t>In AYP, we believe in a fun and friendly working environment. Quarterly feedbacks show positive signs of up to 95% of our employees are happy with their working environment. If you are one that value friendly colleagues and a stress-free environment, come and join us!</w:t>
        <w:br/>
      </w:r>
    </w:p>
    <w:p>
      <w:r>
        <w:t>Job Description : We are looking for a Quality Assurance (QA) intern to develop and execute exploratory and automated tests to ensure product quality.</w:t>
        <w:br/>
        <w:t>As a QA intern of the Juztalent team (our in-house software team), you will be mainly engaged in testing activity throughout the product development process and be responsible for developing and performing tests on our products. At the same time, you will have the opportunity to work and discuss with project lead, developers and designer, to share your ideas on the product development. On top of that, you’ll also receive mentoring in a variety of web development languages, software quality assurance methodologies, software test automation and project management tools. This QA internship offers the skills and experience required to proceed further in IT industry.</w:t>
        <w:br/>
        <w:t>If you hold an engineering background and enjoy providing end-to-end solutions to software quality problems, we are more than willing to meet you.</w:t>
        <w:br/>
        <w:t>Responsibilities</w:t>
        <w:br/>
        <w:t>Responsibilities</w:t>
        <w:br/>
        <w:t>Test newly developed software, features, and record any bugs or performance issues.Assist in developing detailed, comprehensive, well-structured test plans/cases and review test result to determine system's functionality.Design, develop and execute automation scripts using open source toolsPrepare technical documentation, review, and reports as needed.Manage and track to ensure proper closure of defects detected during testingLiaise with internal teams (e.g. developers and project lead) to identify system requirementsDevelop product features using front-end and back-end technology</w:t>
        <w:br/>
        <w:t>Test newly developed software, features, and record any bugs or performance issues.</w:t>
        <w:br/>
        <w:t>Assist in developing detailed, comprehensive, well-structured test plans/cases and review test result to determine system's functionality.</w:t>
        <w:br/>
        <w:t>Design, develop and execute automation scripts using open source tools</w:t>
        <w:br/>
        <w:t>Prepare technical documentation, review, and reports as needed.</w:t>
        <w:br/>
        <w:t>Manage and track to ensure proper closure of defects detected during testing</w:t>
        <w:br/>
        <w:t>Liaise with internal teams (e.g. developers and project lead) to identify system requirements</w:t>
        <w:br/>
        <w:t>Develop product features using front-end and back-end technology</w:t>
      </w:r>
    </w:p>
    <w:p>
      <w:r>
        <w:br w:type="page"/>
      </w:r>
    </w:p>
    <w:p>
      <w:r>
        <w:t>No. : 13</w:t>
      </w:r>
    </w:p>
    <w:p>
      <w:r>
        <w:t>Company : Pharmatrial Pte Ltd</w:t>
      </w:r>
    </w:p>
    <w:p>
      <w:r>
        <w:t>Position : IT Support Officer</w:t>
      </w:r>
    </w:p>
    <w:p>
      <w:r>
        <w:t>Timeline : Immediate Start - Flexible Duration</w:t>
      </w:r>
    </w:p>
    <w:p>
      <w:r>
        <w:t>Location : Dhouby Ghaut / Bras Basah - Rochor</w:t>
      </w:r>
    </w:p>
    <w:p>
      <w:r>
        <w:t>Posted :  18 Jan</w:t>
      </w:r>
    </w:p>
    <w:p>
      <w:r>
        <w:t>Link : https://www.internsg.com/job/pharmatrial-pte-ltd-it-support-officer/</w:t>
      </w:r>
    </w:p>
    <w:p>
      <w:r>
        <w:t>Company Profile : Pharmatrial Pte Ltd is organisation delivers the IT related services, for educational and research organisations.</w:t>
      </w:r>
    </w:p>
    <w:p>
      <w:r>
        <w:t>Job Description : IT Intern | Job Description</w:t>
        <w:br/>
        <w:t>IT Intern | Job Description</w:t>
        <w:br/>
        <w:t xml:space="preserve">candidate will learn to provide general administrative tasks and will able to involve for the development projects related to IT-Healthcare industry. Following tasks will be included in the task schedule.  </w:t>
        <w:br/>
        <w:t>candidate will learn to p</w:t>
        <w:br/>
        <w:t>1. IT Support via Remote Assistance</w:t>
        <w:br/>
        <w:t>1.1. End-Point Servicing and Maintenance a. OS and Software Updating b. Antivirus and Firewall c. Malware &amp; Vulnerability Scanning d. Outlook Email Setup/Troubleshooting &amp; Office System Security Checking</w:t>
        <w:br/>
        <w:t>1.2. E-Learning platform maintenance &amp; backups</w:t>
        <w:br/>
        <w:t>1.3. AV &amp; Technical Assistance (Travel maybe required in case if candidate is eligible to handle overseas task)</w:t>
        <w:br/>
        <w:t>2. Email Server Administrative Support &amp; Set Ups</w:t>
        <w:br/>
        <w:t>2.1. Monitoring and Optimization of Email Server</w:t>
        <w:br/>
        <w:t>2.2. On-boarding &amp; Off-boarding of email users</w:t>
        <w:br/>
        <w:t>2.3. Other email related support/troubleshooting</w:t>
        <w:br/>
        <w:t>3. Setup, Administration and Maintenance of IT Infra (Regional/Asia)</w:t>
        <w:br/>
        <w:t>3.1. Firewall Setup, Optimization, Visibility and Administration</w:t>
        <w:br/>
        <w:t>3.2. VPN System</w:t>
        <w:br/>
        <w:t xml:space="preserve">4. Assist for setting up IT-SOPs, Procedures, Policy and Prepare Reports </w:t>
        <w:br/>
        <w:t xml:space="preserve">5. Quality Checking </w:t>
        <w:br/>
        <w:t>6. Assist in Designing the APP/Software Models</w:t>
        <w:br/>
        <w:t>Remarks:</w:t>
        <w:br/>
        <w:t xml:space="preserve">&gt;&gt; Expected intern who have earned working experience previously. </w:t>
        <w:br/>
        <w:t>&gt;&gt; Intern should be able to design her/his own work schedule if schedule is well fit into on-going project schedules or organisational plan. Draft schedule will be reviewed by reporting manager for final approval.</w:t>
        <w:br/>
        <w:t>&gt;&gt; Service will be engaged via Intern contract</w:t>
        <w:br/>
        <w:t>&gt;&gt; Total of 20 Hour of service /weekly ( days can be included in the schedule)</w:t>
        <w:br/>
        <w:t>&gt;&gt; All software and hardware requirements are provided by company</w:t>
        <w:br/>
        <w:br/>
      </w:r>
    </w:p>
    <w:p>
      <w:r>
        <w:br w:type="page"/>
      </w:r>
    </w:p>
    <w:p>
      <w:r>
        <w:t>No. : 14</w:t>
      </w:r>
    </w:p>
    <w:p>
      <w:r>
        <w:t>Company : Robert Bosch SEA Pte Ltd</w:t>
      </w:r>
    </w:p>
    <w:p>
      <w:r>
        <w:t>Position : Intern - Software Engineer</w:t>
      </w:r>
    </w:p>
    <w:p>
      <w:r>
        <w:t>Timeline : From 18 Feb 2019 - 17 Aug 2019</w:t>
      </w:r>
    </w:p>
    <w:p>
      <w:r>
        <w:t>Location : Bishan - Central Region (Non Town)</w:t>
      </w:r>
    </w:p>
    <w:p>
      <w:r>
        <w:t>Posted :  17 Jan</w:t>
      </w:r>
    </w:p>
    <w:p>
      <w:r>
        <w:t>Link : https://www.internsg.com/job/robert-bosch-sea-pte-ltd-intern-software-engineer/</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r>
    </w:p>
    <w:p>
      <w:r>
        <w:t>Job Description : Responsibilities:</w:t>
        <w:br/>
        <w:t>Responsibilities:</w:t>
        <w:br/>
        <w:t>Assist architects in developing solutions to complex technical problemsAssists with research and complies project related data as required by the product teamResponsible for scoping, configuring and documenting POC (Proof of concepts)Technical evaluation of technology stacksInvolve in Development, deployment, testing and calibrating of prototypesSchedule and coordinate meetings and other activities</w:t>
        <w:br/>
        <w:t>Assist architects in developing solutions to complex technical problems</w:t>
        <w:br/>
        <w:t>Assists with research and complies project related data as required by the product team</w:t>
        <w:br/>
        <w:t>Responsible for scoping, configuring and documenting POC (Proof of concepts)</w:t>
        <w:br/>
        <w:t>Technical evaluation of technology stacks</w:t>
        <w:br/>
        <w:t>Involve in Development, deployment, testing and calibrating of prototypes</w:t>
        <w:br/>
        <w:t>Schedule and coordinate meetings and other activities</w:t>
        <w:br/>
        <w:t>Requirements:</w:t>
        <w:br/>
        <w:t>Requirements:</w:t>
        <w:br/>
        <w:t>Study B.S/M.S in Informatics/Software Engineering.Knowledge of scripting experience with Python, Perl, BashGood knowledge of software development experience in one or more of the following languages Java, .NET,C/C++Knowledge of infrastructure-as-a-service platforms (e.g. Amazon AWS, Microsoft Azure)Knowledge of SVN and/or Git and corresponding repository management services (e.g. GitHub or BitBucket, etc.)Knowledge of JIRA and JenkinsSelf-starter/own initiative, team-oriented approach with enthusiasm and persistence</w:t>
        <w:br/>
        <w:t>Study B.S/M.S in Informatics/Software Engineering.</w:t>
        <w:br/>
        <w:t>Knowledge of scripting experience with Python, Perl, Bash</w:t>
        <w:br/>
        <w:t>Good knowledge of software development experience in one or more of the following languages Java, .NET,C/C++</w:t>
        <w:br/>
        <w:t>Knowledge of infrastructure-as-a-service platforms (e.g. Amazon AWS, Microsoft Azure)</w:t>
        <w:br/>
        <w:t>Knowledge of SVN and/or Git and corresponding repository management services (e.g. GitHub or BitBucket, etc.)</w:t>
        <w:br/>
        <w:t>Knowledge of JIRA and Jenkins</w:t>
        <w:br/>
        <w:t>Self-starter/own initiative, team-oriented approach with enthusiasm and persistence</w:t>
        <w:br/>
        <w:t>Eligibility:</w:t>
        <w:br/>
        <w:t>Eligibility:</w:t>
        <w:br/>
        <w:t>Applicant must be enrolled throughout internship period, or plan to pursue further studiesFor foreign students studying in Singapore on Student's Pass, you must fulfill the following requirements to be able to do full-time internship during the school term:You are a full-time matriculated or registered student in one of the approved institutions.You hold a Student Pass issued by the Immigration and Checkpoints Authority (ICA).The internship is under an industrial attachment programme conducted by your university or educational institution. The industrial attachment can be either compulsory or elective but it must contribute towards your graduation requirements.For more information: http://www.mom.gov.sg/passes-and-permits/work-pass-exemption-for-foreign-students</w:t>
        <w:br/>
        <w:t>Applicant must be enrolled throughout internship period, or plan to pursue further studies</w:t>
        <w:br/>
        <w:t>For foreign students studying in Singapore on Student's Pass, you must fulfill the following requirements to be able to do full-time internship during the school term:</w:t>
        <w:br/>
        <w:t>You are a full-time matriculated or registered student in one of the approved institutions.</w:t>
        <w:br/>
        <w:t>You hold a Student Pass issued by the Immigration and Checkpoints Authority (ICA).</w:t>
        <w:br/>
        <w:t>The internship is under an industrial attachment programme conducted by your university or educational institution. The industrial attachment can be either compulsory or elective but it must contribute towards your graduation requirements.</w:t>
        <w:br/>
        <w:t>For more information: http://www.mom.gov.sg/passes-and-permits/work-pass-exemption-for-foreign-students</w:t>
        <w:br/>
        <w:t>http://www.mom.gov.sg/passes-and-permits/work-pass-exemption-for-foreign-students</w:t>
        <w:br/>
      </w:r>
    </w:p>
    <w:p>
      <w:r>
        <w:br w:type="page"/>
      </w:r>
    </w:p>
    <w:p>
      <w:r>
        <w:t>No. : 15</w:t>
      </w:r>
    </w:p>
    <w:p>
      <w:r>
        <w:t>Company : Dow Technologies and Systems</w:t>
      </w:r>
    </w:p>
    <w:p>
      <w:r>
        <w:t>Position : System Analyst</w:t>
      </w:r>
    </w:p>
    <w:p>
      <w:r>
        <w:t>Timeline : Immediate Start - Permanent</w:t>
      </w:r>
    </w:p>
    <w:p>
      <w:r>
        <w:t>Location : Central Region (Non Town)</w:t>
      </w:r>
    </w:p>
    <w:p>
      <w:r>
        <w:t>Posted :  17 Jan</w:t>
      </w:r>
    </w:p>
    <w:p>
      <w:r>
        <w:t>Link : https://www.internsg.com/job/dow-technologies-and-systems-system-analyst-2/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Job Description</w:t>
        <w:br/>
        <w:t>To build data marts to support data analytics applications.</w:t>
        <w:br/>
        <w:t>Job Requirements</w:t>
        <w:br/>
        <w:t>1.Degree in Computer Science, Computer Engineering, or equivalent.</w:t>
        <w:br/>
        <w:t>2.At least 3 - 5 years of experience working with data warehouse methodologies, dimensional data modelling, ETL (extraction, transformation, load) scripting to process data from operational source systems into the data warehouse.</w:t>
        <w:br/>
        <w:t>3.Strong competency in SQL, linux shell scripting, python programming.</w:t>
        <w:br/>
        <w:t>4.Knowledge of Amazon Redshift, GA360 Big Query, BI tools (e.g. Sisense, Tableau) would be an advantage.</w:t>
        <w:br/>
        <w:t>5.Able to work independently with minimal supervision.</w:t>
        <w:br/>
        <w:t>6.Good verbal and written communication skills.</w:t>
      </w:r>
    </w:p>
    <w:p>
      <w:r>
        <w:br w:type="page"/>
      </w:r>
    </w:p>
    <w:p>
      <w:r>
        <w:t>No. : 16</w:t>
      </w:r>
    </w:p>
    <w:p>
      <w:r>
        <w:t>Company : Dow Technologies and Systems</w:t>
      </w:r>
    </w:p>
    <w:p>
      <w:r>
        <w:t>Position : Software Developer</w:t>
      </w:r>
    </w:p>
    <w:p>
      <w:r>
        <w:t>Timeline : Immediate Start - Permanent</w:t>
      </w:r>
    </w:p>
    <w:p>
      <w:r>
        <w:t>Location : Central Region (Non Town)</w:t>
      </w:r>
    </w:p>
    <w:p>
      <w:r>
        <w:t>Posted :  17 Jan</w:t>
      </w:r>
    </w:p>
    <w:p>
      <w:r>
        <w:t>Link : https://www.internsg.com/job/dow-technologies-and-systems-software-developer-2/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 xml:space="preserve">Job Description : </w:t>
        <w:br/>
        <w:br/>
        <w:t>•Responsible for developing core modules on Java/J2EE technologies.</w:t>
        <w:br/>
        <w:t>•Work closely with onsite R&amp;D team to understand the requirements and successful delivery for meeting time, Scope &amp; Budget.</w:t>
        <w:br/>
        <w:t>•Be accountable for respective project delivery.</w:t>
        <w:br/>
        <w:t>Experience:</w:t>
        <w:br/>
        <w:t>Must have:</w:t>
        <w:br/>
        <w:t>•BS/MS CS/EE degree or equivalent with 4+ years of experience in the field of software engineering and development.</w:t>
        <w:br/>
        <w:t>•Must have at least 4+ years of experience &amp; extensive understanding of Java/J2EE related technologies.</w:t>
        <w:br/>
        <w:t>•Must have experience developing Restful Services and Web Services with JAX-RS and JAX-WS.</w:t>
        <w:br/>
        <w:t>•Must have Experience using MVC Portlet framework or common frameworks such as Spring MVC or JSF to write portlets.</w:t>
        <w:br/>
        <w:t>•Experience with Freemarker or Velocity templates development is preferred.</w:t>
        <w:br/>
        <w:t>•Experience with IDE, or another Eclipse-based IDE is preferred.</w:t>
        <w:br/>
        <w:t>•Experience with portal, along with experience with Liferay’ s content management system and structure, customizing portlets, and out of the box Liferay features is preferred.</w:t>
        <w:br/>
        <w:t>•Experience with Liferay DXP is preferred.</w:t>
        <w:br/>
        <w:t>•Experience with UX Design for frontend using Liferay themes and layout development is preferred.</w:t>
        <w:br/>
        <w:t>•Experience using Tomcat/WebLogic application server is preferred.</w:t>
        <w:br/>
        <w:t>•Experience with HTML5, CSS3, JavaScript, JQuery, Bootstrap, and Angular JS preferred.</w:t>
      </w:r>
    </w:p>
    <w:p>
      <w:r>
        <w:br w:type="page"/>
      </w:r>
    </w:p>
    <w:p>
      <w:r>
        <w:t>No. : 17</w:t>
      </w:r>
    </w:p>
    <w:p>
      <w:r>
        <w:t>Company : Dow Technologies and Systems</w:t>
      </w:r>
    </w:p>
    <w:p>
      <w:r>
        <w:t>Position : Senior Consultant – Full Stack</w:t>
      </w:r>
    </w:p>
    <w:p>
      <w:r>
        <w:t>Timeline : Immediate Start - Permanent</w:t>
      </w:r>
    </w:p>
    <w:p>
      <w:r>
        <w:t>Location : Central Region (Non Town)</w:t>
      </w:r>
    </w:p>
    <w:p>
      <w:r>
        <w:t>Posted :  17 Jan</w:t>
      </w:r>
    </w:p>
    <w:p>
      <w:r>
        <w:t>Link : https://www.internsg.com/job/dow-technologies-and-systems-senior-consultant-full-stack-2/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•Hands-on Design &amp; Development, Deployment &amp; Support of JavaScript based platforms, frameworks, and applications.</w:t>
        <w:br/>
        <w:t>•Interact with Product Architects to deliver applications meeting Business Objectives.</w:t>
        <w:br/>
        <w:t>•Document and follow best design and development practices.</w:t>
        <w:br/>
        <w:t>•Bachelor of Computer Science or equivalent with 8+ years of programming experience in the field of Computer Engineering and Development.</w:t>
        <w:br/>
        <w:t>Experience :</w:t>
        <w:br/>
        <w:t>•Solid communication skills: Demonstrated ability to explain complex technical issues to both technical and non-technical audiences.</w:t>
        <w:br/>
        <w:t>•Minimum 5+ years of experience in building scalable, secure &amp; distributed systems.</w:t>
        <w:br/>
        <w:t>•Minimum 4+ years of hands-on experience with designing &amp; building customer facing software platforms.</w:t>
        <w:br/>
        <w:t>•Minimum 7+ years of strong hands-on development experience with JavaScript and related open source technologies.</w:t>
        <w:br/>
        <w:t>•Excellent understanding of Nodejs, ReactJS, Html5, CSS3, Jquery, bootstrap 3+</w:t>
        <w:br/>
        <w:t>•Proven ability to quickly grasp the implications of evolving industry trends &amp; technology intersects.</w:t>
        <w:br/>
        <w:t>•Experience with building data visualizations,d3.js etc.</w:t>
        <w:br/>
        <w:t>•Strong understanding of the Software design/architecture process.</w:t>
        <w:br/>
        <w:t>•Strong Hands-on experience/knowledge on Data modeling and Nodejs .integration with NO-SQL technologies like redis, Cassandra etc.</w:t>
        <w:br/>
        <w:t>•Integration with NO-SQL technologies like redis, Cassandra etc.</w:t>
        <w:br/>
        <w:t>•Experience with web servers &amp; application servers such as Apache and Nginx.</w:t>
        <w:br/>
        <w:t>•Solid understanding of how to use tools like git, jira, and Jenkins.</w:t>
        <w:br/>
        <w:t>•Solid understanding of JS unit testing frameworks.</w:t>
        <w:br/>
        <w:t>•Working experience with OAuth, REST, JSON, XML.</w:t>
        <w:br/>
        <w:t>•Experience with Agile Development, SCRUM, or Extreme Programming methodologies.</w:t>
        <w:br/>
        <w:br/>
      </w:r>
    </w:p>
    <w:p>
      <w:r>
        <w:br w:type="page"/>
      </w:r>
    </w:p>
    <w:p>
      <w:r>
        <w:t>No. : 18</w:t>
      </w:r>
    </w:p>
    <w:p>
      <w:r>
        <w:t>Company : Dow Technologies and Systems</w:t>
      </w:r>
    </w:p>
    <w:p>
      <w:r>
        <w:t>Position : Data Scientist</w:t>
      </w:r>
    </w:p>
    <w:p>
      <w:r>
        <w:t>Timeline : Immediate Start - Permanent</w:t>
      </w:r>
    </w:p>
    <w:p>
      <w:r>
        <w:t>Location : Central Region (Non Town)</w:t>
      </w:r>
    </w:p>
    <w:p>
      <w:r>
        <w:t>Posted :  17 Jan</w:t>
      </w:r>
    </w:p>
    <w:p>
      <w:r>
        <w:t>Link : https://www.internsg.com/job/dow-technologies-and-systems-data-scientist-2/</w:t>
      </w:r>
    </w:p>
    <w:p>
      <w:r>
        <w:t>Company Profile : DowTechie is human centric company. Our people are highly skillful, insights and deep industry experience as needed to shape client requirement. Our main focus on technologies related to digital disruption, competitive agility, operating and business model , as well as the future workforce, helps our clients find future value and growth in a digital world. We offer highly objective points of view with emphasis on business, technology and analytics, leveraging our deep industry experience. That’s high performance, delivered.</w:t>
      </w:r>
    </w:p>
    <w:p>
      <w:r>
        <w:t>Job Description : •Use machine learning and analytical techniques to build prediction models for different use cases.</w:t>
        <w:br/>
        <w:t>•Design, develop and test advanced models for predictive behavior.</w:t>
        <w:br/>
        <w:t>•Co-operate with software engineering teams to drive real-time model implementations and new feature creations.</w:t>
        <w:br/>
        <w:t>•Design efficient, scalable, automated processes for large scale data analyses, model development, model validation and model implementation.</w:t>
        <w:br/>
        <w:t>•Research and evaluate pioneering machine learning and statistical model Requirement.</w:t>
      </w:r>
    </w:p>
    <w:p>
      <w:r>
        <w:br w:type="page"/>
      </w:r>
    </w:p>
    <w:p>
      <w:r>
        <w:t>No. : 19</w:t>
      </w:r>
    </w:p>
    <w:p>
      <w:r>
        <w:t>Company : Nexlec</w:t>
      </w:r>
    </w:p>
    <w:p>
      <w:r>
        <w:t>Position : Digital Marketing Internship</w:t>
      </w:r>
    </w:p>
    <w:p>
      <w:r>
        <w:t>Timeline : Immediate Start - For At Least 3 Months</w:t>
      </w:r>
    </w:p>
    <w:p>
      <w:r>
        <w:t>Location : Tanjong Pagar</w:t>
      </w:r>
    </w:p>
    <w:p>
      <w:r>
        <w:t>Posted :  16 Jan</w:t>
      </w:r>
    </w:p>
    <w:p>
      <w:r>
        <w:t>Link : https://www.internsg.com/job/nexlec-digital-marketing-internship/</w:t>
      </w:r>
    </w:p>
    <w:p>
      <w:r>
        <w:t xml:space="preserve">Company Profile : Nexlec is short for “Next Lecture”, we are leaders in discovering quality dental education. Dentists visit nexlec.com to search, compare and enrol in courses anywhere in the world feeling comfortable knowing that if the course is listed on Nexlec it is legitimate.  </w:t>
        <w:br/>
        <w:br/>
        <w:br/>
        <w:t xml:space="preserve">Our trusted brand encourages exploring new possibilities and pushing boundaries. We aim to give professionals the tools to help inspire and motivate them to seek out learning that truly interests and progresses their career.  </w:t>
        <w:br/>
        <w:br/>
        <w:br/>
        <w:t xml:space="preserve">Visit nexlec.com to learn more. </w:t>
      </w:r>
    </w:p>
    <w:p>
      <w:r>
        <w:t>Job Description : Reporting directly to the CEO, you’ll be a self-driven and eager-to-learn Marketing Intern that wants to take their first step into the tech world and bring a fresh perspective to the table.</w:t>
        <w:br/>
        <w:t>You’ll contribute in all things sales and marketing, social media marketing, content management and much more.</w:t>
        <w:br/>
        <w:br/>
        <w:br/>
        <w:t>Who we would love to talk to:</w:t>
        <w:br/>
        <w:t>Who we would love to talk to:</w:t>
        <w:br/>
        <w:t>Who we would love to talk to:</w:t>
        <w:br/>
        <w:t>You love learning crucial skills in digital marketing and sales and being in the core of a leading Nexlec's growth strategy.You want to have a better understanding of how the e-commerce industry worksYou enjoy experiencing a work culture that is open and feedback-driven that can help you develop real-world skills like project management and effective digital marketing.Always hungry to learn, spontaneous and have the ability to drive and implement ideas in a challenging environmentHave an open mind for ideas and executionYou are a self-starter, with a keen interest to learn beyond the describe scopeYou are independent and able to think out of the boxYou can commit to full time hours for 3 months with an immediate start, and have valid visa status for Singapore</w:t>
        <w:br/>
        <w:t>You love learning crucial skills in digital marketing and sales and being in the core of a leading Nexlec's growth strategy.</w:t>
        <w:br/>
        <w:t>You want to have a better understanding of how the e-commerce industry works</w:t>
        <w:br/>
        <w:t>You enjoy experiencing a work culture that is open and feedback-driven that can help you develop real-world skills like project management and effective digital marketing.</w:t>
        <w:br/>
        <w:t>Always hungry to learn, spontaneous and have the ability to drive and implement ideas in a challenging environment</w:t>
        <w:br/>
        <w:t>Have an open mind for ideas and execution</w:t>
        <w:br/>
        <w:t>You are a self-starter, with a keen interest to learn beyond the describe scope</w:t>
        <w:br/>
        <w:t>You are independent and able to think out of the box</w:t>
        <w:br/>
        <w:t>You can commit to full time hours for 3 months with an immediate start, and have valid visa status for Singapore</w:t>
        <w:br/>
        <w:br/>
        <w:br/>
        <w:t>What you can expect to do at Nexlec:</w:t>
        <w:br/>
        <w:t>What you can expect to do at Nexlec:</w:t>
        <w:br/>
        <w:t>As part of the marketing team, you will monitor marketing campaigns   and progressively handle campaign management, including front-end engagementTake an analytical approach towards monitoring marketing campaigns, both in-house and external, to examine key selling points and share findingsWork closely with content manager to perform SEO content auditOther day-to-day duties for marketing and content management</w:t>
        <w:br/>
        <w:t>As part of the marketing team, you will monitor marketing campaigns   and progressively handle campaign management, including front-end engagement</w:t>
        <w:br/>
        <w:t>Take an analytical approach towards monitoring marketing campaigns, both in-house and external, to examine key selling points and share findings</w:t>
        <w:br/>
        <w:t>Work closely with content manager to perform SEO content audit</w:t>
        <w:br/>
        <w:t>Other day-to-day duties for marketing and content management</w:t>
        <w:br/>
        <w:t>Your skills that will help:</w:t>
        <w:br/>
        <w:t>Your skills that will help:</w:t>
        <w:br/>
        <w:t>Your skills that will help:</w:t>
        <w:br/>
        <w:t>You hold a polytechnic diploma holders or aboveYou have good project management, interpersonal and organizational skillsYou are proficient in spoken and written EnglishYou have basic image editing skills, including resizing of imagesYou have basic knowledge of HTMLKnowledge of digital marketing, social media content and SEO strategy knowledge will be a plus</w:t>
        <w:br/>
        <w:t>You hold a polytechnic diploma holders or above</w:t>
        <w:br/>
        <w:t>You have good project management, interpersonal and organizational skills</w:t>
        <w:br/>
        <w:t>You are proficient in spoken and written English</w:t>
        <w:br/>
        <w:t>You have basic image editing skills, including resizing of images</w:t>
        <w:br/>
        <w:t>You have basic knowledge of HTML</w:t>
        <w:br/>
        <w:t>Knowledge of digital marketing, social media content and SEO strategy knowledge will be a plus</w:t>
        <w:br/>
        <w:br/>
        <w:br/>
        <w:t>Need more reasons to come and work for us?</w:t>
        <w:br/>
        <w:t>Need more reasons to come and work for us?</w:t>
        <w:br/>
        <w:t>Need more reasons to come and work for us?</w:t>
        <w:br/>
        <w:t xml:space="preserve">You’ll get to learn at one of the newest growing online education brands in Asia. Our work makes us innovative, agile, brave and result-driven but we also just love what we do. </w:t>
        <w:br/>
        <w:br/>
        <w:br/>
        <w:t>We’ve got an open and transparent culture so what you see is what you get: we’re not cool with office politics. We value freedom and high performance above blindly following processes. In fact, we like it when you challenge our processes. We also like it when you show curiosity for new ideas that make a difference. And, we love it when you discover practical solutions to tough problems. We give lots of high fives for solving tough problems.</w:t>
      </w:r>
    </w:p>
    <w:p>
      <w:r>
        <w:br w:type="page"/>
      </w:r>
    </w:p>
    <w:p>
      <w:r>
        <w:t>No. : 20</w:t>
      </w:r>
    </w:p>
    <w:p>
      <w:r>
        <w:t>Company : Cartrack Technologies South East Asia Pte Ltd</w:t>
      </w:r>
    </w:p>
    <w:p>
      <w:r>
        <w:t>Position : Application Support Specialist</w:t>
      </w:r>
    </w:p>
    <w:p>
      <w:r>
        <w:t>Timeline : Immediate Start - Permanent</w:t>
      </w:r>
    </w:p>
    <w:p>
      <w:r>
        <w:t>Location : Paya Lebar</w:t>
      </w:r>
    </w:p>
    <w:p>
      <w:r>
        <w:t>Posted :  16 Jan</w:t>
      </w:r>
    </w:p>
    <w:p>
      <w:r>
        <w:t>Link : https://www.internsg.com/job/cartrack-technologies-south-east-asia-pte-ltd-application-support-specialist-2/</w:t>
      </w:r>
    </w:p>
    <w:p>
      <w:r>
        <w:t>Company Profile : Cartrack is a leading global provider of fleet management solutions with a focus on technology development to increase productivity and safety. Cartrack already has an extensive footprint in Africa, Europe, Asia and the Middle East. With an active subscriber base of over 850,000, Cartrack ranks among the 10 largest telematics companies globally.</w:t>
      </w:r>
    </w:p>
    <w:p>
      <w:r>
        <w:t>Job Description : Responsibilities:</w:t>
        <w:br/>
        <w:t>Responsibilities:</w:t>
        <w:br/>
        <w:t>Responsibilities:</w:t>
        <w:br/>
        <w:t>Upgrade and configure Cartrack system software to support asset management application per project or operational needs;Perform daily system monitoring, verifying integrity and availability of all hardware, server resources, systems and key process;Review systems and application logs for remote diagnostic of field devices;Provide training and assistance to users of Cartrack application systems;Provide on-site field support and installation;Verify completion of scheduled jobs.</w:t>
        <w:br/>
        <w:t>Upgrade and configure Cartrack system software to support asset management application per project or operational needs;</w:t>
        <w:br/>
        <w:t>Perform daily system monitoring, verifying integrity and availability of all hardware, server resources, systems and key process;</w:t>
        <w:br/>
        <w:t>Review systems and application logs for remote diagnostic of field devices;</w:t>
        <w:br/>
        <w:t>Provide training and assistance to users of Cartrack application systems;</w:t>
        <w:br/>
        <w:br/>
        <w:t>Provide on-site field support and installation;</w:t>
        <w:br/>
        <w:t>Verify completion of scheduled jobs.</w:t>
        <w:br/>
        <w:t>Requirements:</w:t>
        <w:br/>
        <w:br/>
        <w:t>Requirements:</w:t>
        <w:br/>
        <w:t>Requirements:</w:t>
        <w:br/>
        <w:t>Minimum Diploma in Electronics/ Electrical Engineering holder;Minimum of 1 year experience in mobile networking will be an added advantage;Proficient in English and Mandarin (to liaise with Mandarin speaking associates);Excellent communication and interpersonal skills;Hands-on and a positive attitude;Technically independent with good initiative;Strong analytical problem-solving skills with an out-of-box approach in providing solutions.</w:t>
        <w:br/>
        <w:t>Minimum Diploma in Electronics/ Electrical Engineering holder;</w:t>
        <w:br/>
        <w:t>Minimum of 1 year experience in mobile networking will be an added advantage;</w:t>
        <w:br/>
        <w:t>Proficient in English and Mandarin (to liaise with Mandarin speaking associates);</w:t>
        <w:br/>
        <w:t>Excellent communication and interpersonal skills;</w:t>
        <w:br/>
        <w:br/>
        <w:t>Hands-on and a positive attitude;</w:t>
        <w:br/>
        <w:t>Technically independent with good initiative;</w:t>
        <w:br/>
        <w:t>Strong analytical problem-solving skills with an out-of-box approach in providing solutions.</w:t>
      </w:r>
    </w:p>
    <w:p>
      <w:r>
        <w:br w:type="page"/>
      </w:r>
    </w:p>
    <w:p>
      <w:r>
        <w:t>No. : 21</w:t>
      </w:r>
    </w:p>
    <w:p>
      <w:r>
        <w:t>Company : OMG Consulting Pte Ltd</w:t>
      </w:r>
    </w:p>
    <w:p>
      <w:r>
        <w:t>Position : Field Implementation / Technical Trainer</w:t>
      </w:r>
    </w:p>
    <w:p>
      <w:r>
        <w:t>Timeline : Immediate Start - For At Least 3 Months</w:t>
      </w:r>
    </w:p>
    <w:p>
      <w:r>
        <w:t>Location : East Region - Paya Lebar - Singapore</w:t>
      </w:r>
    </w:p>
    <w:p>
      <w:r>
        <w:t>Posted :  15 Jan</w:t>
      </w:r>
    </w:p>
    <w:p>
      <w:r>
        <w:t>Link : https://www.internsg.com/job/omg-consulting-pte-ltd-field-implementation-technical-trainer-6/?fp=2</w:t>
      </w:r>
    </w:p>
    <w:p>
      <w:r>
        <w:t>Company Profile : OMG Solutions – Specialists in Homecare and Aged Care Equipment and Products (Fall prevention, Emergency distress Alarm, GPS Trackers for kids &amp; Elderly and Security Cameras). As an importer and re-seller of quality Rehabilitation and Healthcare products, OMG Solutions Healthcare is a leader in the Healthcare and Residential Care Facility Industries.</w:t>
        <w:br/>
        <w:t>OMG Solutions</w:t>
      </w:r>
    </w:p>
    <w:p>
      <w:r>
        <w:t>Job Description : Job Description</w:t>
        <w:br/>
        <w:t>Job Description</w:t>
        <w:br/>
        <w:t>The Implementation and Training Specialist will be responsible for the delivery of effective training and Implementation support services to both internal staff and external partners. In addition, the Implementation and Training Specialist will assist in the creation, and documentation, of product training materials.</w:t>
        <w:br/>
        <w:t>He/she will work to drive a high level of partner/ customer training satisfaction. Duties also include identifying appropriate improvements to optimize customer satisfaction.RESPONSIBILITIES</w:t>
        <w:br/>
        <w:br/>
        <w:t>RESPONSIBILITIES</w:t>
        <w:br/>
        <w:t>Training Delivery</w:t>
        <w:br/>
        <w:t>Conduct onsite instructor led classesConduct webinar based classesDeliver training related field support (shadows, audits, etc.)Deliver cross departmental field support (as needed)Assist with management of training scheduleAssist with creation of training related documentationProvide feedback to enhance training deliveryAdhere to internal technology use requirementsIdentify and assist in establishing processes to streamline training deliveryIdentify, opportunities for new training product offerings.</w:t>
        <w:br/>
        <w:t>Conduct onsite instructor led classes</w:t>
        <w:br/>
        <w:t>Conduct webinar based classes</w:t>
        <w:br/>
        <w:t>Deliver training related field support (shadows, audits, etc.)</w:t>
        <w:br/>
        <w:t>Deliver cross departmental field support (as needed)</w:t>
        <w:br/>
        <w:t>Assist with management of training schedule</w:t>
        <w:br/>
        <w:t>Assist with creation of training related documentation</w:t>
        <w:br/>
        <w:t>Provide feedback to enhance training delivery</w:t>
        <w:br/>
        <w:t>Adhere to internal technology use requirements</w:t>
        <w:br/>
        <w:t>Identify and assist in establishing processes to streamline training delivery</w:t>
        <w:br/>
        <w:t>Identify, opportunities for new training product offerings.</w:t>
        <w:br/>
        <w:t>Ensure and Monitor Customer Satisfaction</w:t>
        <w:br/>
        <w:t>Present yourself professionally to customers and internal staff.Identify problem and solution implementation at the partner/customer levelInitiate and manage ongoing communications with team members at all levelsAssist in the establishing, understanding, and delivering to customers’ expectations.Report out and track customer satisfaction and put in place appropriate actions to drive customer satisfaction improvements.</w:t>
        <w:br/>
        <w:t>Present yourself professionally to customers and internal staff.</w:t>
        <w:br/>
        <w:t>Identify problem and solution implementation at the partner/customer level</w:t>
        <w:br/>
        <w:t>Initiate and manage ongoing communications with team members at all levels</w:t>
        <w:br/>
        <w:t>Assist in the establishing, understanding, and delivering to customers’ expectations.</w:t>
        <w:br/>
        <w:t>Report out and track customer satisfaction and put in place appropriate actions to drive customer satisfaction improvements.</w:t>
        <w:br/>
        <w:t>POSITION SPECIFICATIONS</w:t>
        <w:br/>
        <w:t>POSITION SPECIFICATIONS</w:t>
        <w:br/>
        <w:t>A Bachelor’s Degree with Equivalent Experience is required. Training in the healthcare industry preferred.Proficient communication and training skills Customer service experienceHighly proficient computer skills, e.g. Microsoft Office, email management, etc.Leadership qualitiesProven qualifications in Customer Relationship/Satisfaction, Integrity, Continuous Improvement, Action taking/Results, Communication Skills, and working as part of a team.Candidate must possess excellent analytical and interpersonal communication skills.</w:t>
        <w:br/>
        <w:t>A Bachelor’s Degree with Equivalent Experience is required. Training in the healthcare industry preferred.</w:t>
        <w:br/>
        <w:t>Proficient communication and training skills Customer service experience</w:t>
        <w:br/>
        <w:t>Highly proficient computer skills, e.g. Microsoft Office, email management, etc.</w:t>
        <w:br/>
        <w:t>Leadership qualities</w:t>
        <w:br/>
        <w:t>Proven qualifications in Customer Relationship/Satisfaction, Integrity, Continuous Improvement, Action taking/Results, Communication Skills, and working as part of a team.</w:t>
        <w:br/>
        <w:t>Candidate must possess excellent analytical and interpersonal communication skills.</w:t>
      </w:r>
    </w:p>
    <w:p>
      <w:r>
        <w:br w:type="page"/>
      </w:r>
    </w:p>
    <w:p>
      <w:r>
        <w:t>No. : 22</w:t>
      </w:r>
    </w:p>
    <w:p>
      <w:r>
        <w:t>Company : 42Race</w:t>
      </w:r>
    </w:p>
    <w:p>
      <w:r>
        <w:t>Position : Tech Product Management Intern</w:t>
      </w:r>
    </w:p>
    <w:p>
      <w:r>
        <w:t>Timeline : Immediate Start - For At Least 3 Months</w:t>
      </w:r>
    </w:p>
    <w:p>
      <w:r>
        <w:t>Location : Singapore</w:t>
      </w:r>
    </w:p>
    <w:p>
      <w:r>
        <w:t>Posted :  14 Jan</w:t>
      </w:r>
    </w:p>
    <w:p>
      <w:r>
        <w:t>Link : https://www.internsg.com/job/42race-tech-product-management-intern-4/?fp=2</w:t>
      </w:r>
    </w:p>
    <w:p>
      <w:r>
        <w:t xml:space="preserve">Company Profile : 42Race is the fastest growing fitness social platform in Southeast Asia. To date, we have more than 130,000 users on our platform. We make use of technology to bring fun, motivation, and flexibility to runners.  </w:t>
        <w:br/>
        <w:t xml:space="preserve">Here at 42Race, we are a passionate team who believe in innovation and collaboration to ensure that we provide a meaningful platform for inspiration and growth to our users.  </w:t>
        <w:br/>
        <w:t xml:space="preserve">42Race has received media coverage from the Strait Times, Channel 8 News, Vulcan Post, Tech in Asia, etc. 42Race app can be downloaded for free on App Store and Google Play.  </w:t>
        <w:br/>
        <w:t xml:space="preserve">42Race is invested by Quest Ventures. </w:t>
      </w:r>
    </w:p>
    <w:p>
      <w:r>
        <w:t>Job Description : Roles and responsibilities:</w:t>
        <w:br/>
        <w:t>Roles and responsibilities:</w:t>
        <w:br/>
        <w:t>Support Product Manager:</w:t>
        <w:br/>
        <w:t>To determine customer needs by specifying the research needed to obtain market information;Proposals and documenting customer journeyDesigning, tracking and measuring key product metrix;Maintaining the development and marketing timeline; by working with multi-functional team;Retrieving relevant competitive information.</w:t>
        <w:br/>
        <w:t>To determine customer needs by specifying the research needed to obtain market information;</w:t>
        <w:br/>
        <w:t>Proposals and documenting customer journey</w:t>
        <w:br/>
        <w:t>Designing, tracking and measuring key product metrix;</w:t>
        <w:br/>
        <w:t>Maintaining the development and marketing timeline; by working with multi-functional team;</w:t>
        <w:br/>
        <w:t>Retrieving relevant competitive information.</w:t>
        <w:br/>
        <w:t>Requirements:</w:t>
        <w:br/>
        <w:t>Requirements:</w:t>
        <w:br/>
        <w:t>Excellence in data analysis skills - proficient in Excel;Passion for product management in consumer apps.Passion for startups</w:t>
        <w:br/>
        <w:t>Excellence in data analysis skills - proficient in Excel;</w:t>
        <w:br/>
        <w:t>Passion for product management in consumer apps.</w:t>
        <w:br/>
        <w:t>Passion for startups</w:t>
        <w:br/>
        <w:t>Commitment: Minimum 4 months</w:t>
        <w:br/>
        <w:t>Commitment: Minimum 4 months</w:t>
        <w:br/>
        <w:t xml:space="preserve">We offer:  </w:t>
        <w:br/>
        <w:t xml:space="preserve">- A very diversified job profile with a high degree of responsibility and independence </w:t>
        <w:br/>
        <w:t>- The chance to be a part of a fast-growing, dynamic company with an international scope</w:t>
      </w:r>
    </w:p>
    <w:p>
      <w:r>
        <w:br w:type="page"/>
      </w:r>
    </w:p>
    <w:p>
      <w:r>
        <w:t>No. : 23</w:t>
      </w:r>
    </w:p>
    <w:p>
      <w:r>
        <w:t>Company : Quesmi</w:t>
      </w:r>
    </w:p>
    <w:p>
      <w:r>
        <w:t>Position : CTO (&amp; Cofounder)</w:t>
      </w:r>
    </w:p>
    <w:p>
      <w:r>
        <w:t>Timeline : Immediate Start - Permanent</w:t>
      </w:r>
    </w:p>
    <w:p>
      <w:r>
        <w:t>Location : Central Region (Non Town)</w:t>
      </w:r>
    </w:p>
    <w:p>
      <w:r>
        <w:t>Posted :  14 Jan</w:t>
      </w:r>
    </w:p>
    <w:p>
      <w:r>
        <w:t>Link : https://www.internsg.com/job/quesmi-cto-cofounder/?fp=2</w:t>
      </w:r>
    </w:p>
    <w:p>
      <w:r>
        <w:t>Company Profile : We are an early stage start-up in the law tech space. We are building a legal marketplace that will combine human support and technology support. AI and data science will be a key in providing the next generation legal support services and we want to be a leader in this field.</w:t>
        <w:br/>
        <w:t>We are an awesome team with a business, tech and legal background.</w:t>
      </w:r>
    </w:p>
    <w:p>
      <w:r>
        <w:t>Job Description : We are looking for a CTO to help us develop the product, build a development team and represent the tech part of the business with investors. Key responsibilities include:</w:t>
        <w:br/>
        <w:t>Build out the front &amp; back end of the platform together with the development teamPower the platform with AI &amp; data science toolsDefine high level product strategyBe the Tech face of the company with investors</w:t>
        <w:br/>
        <w:t>Build out the front &amp; back end of the platform together with the development team</w:t>
        <w:br/>
        <w:t>Power the platform with AI &amp; data science tools</w:t>
        <w:br/>
        <w:t>Define high level product strategy</w:t>
        <w:br/>
        <w:t>Be the Tech face of the company with investors</w:t>
        <w:br/>
        <w:t>We offer a dynamic working environment in the heart of the historical Tiong Bahru area in Singapore. You will enjoy the typical startup working style: direct impact of your actions, full ownership over the tasks you are responsible of, a steep learning curve, flexible working hours and location.</w:t>
      </w:r>
    </w:p>
    <w:p>
      <w:r>
        <w:br w:type="page"/>
      </w:r>
    </w:p>
    <w:p>
      <w:r>
        <w:t>No. : 24</w:t>
      </w:r>
    </w:p>
    <w:p>
      <w:r>
        <w:t>Company : Dishdash</w:t>
      </w:r>
    </w:p>
    <w:p>
      <w:r>
        <w:t>Position : QA Engineer Intern</w:t>
      </w:r>
    </w:p>
    <w:p>
      <w:r>
        <w:t>Timeline : Immediate Start - Flexible Duration</w:t>
      </w:r>
    </w:p>
    <w:p>
      <w:r>
        <w:t>Location : Raffles Place / Cityhall</w:t>
      </w:r>
    </w:p>
    <w:p>
      <w:r>
        <w:t>Posted :  14 Jan</w:t>
      </w:r>
    </w:p>
    <w:p>
      <w:r>
        <w:t>Link : https://www.internsg.com/job/dishdash-qa-engineer-intern/?fp=2</w:t>
      </w:r>
    </w:p>
    <w:p>
      <w:r>
        <w:t xml:space="preserve">Company Profile : DishDash is a technology-enabled corporate food management platform that empowers businesses to easily and cost-effectively manage all of their employee, client, and event food needs all via one portal. Whether catering for a 20-pax team meeting or providing all employees with daily meals, DishDash has you covered.  </w:t>
        <w:br/>
        <w:br/>
        <w:br/>
        <w:t xml:space="preserve">Have a diverse group in need of halal, vegetarian, Asian, and Western options all in the same order? Not a problem. Want someone to curate and manage your company's pantry snacks and drinks? Consider it done. Tasked with throwing a fancy birthday party for the boss? Piece of cake! </w:t>
        <w:br/>
        <w:br/>
        <w:br/>
        <w:t>We work with highly rated and popular restaurants, caterers, and purveyors of fine foods such as Grain Traders, Luxe, HJH Maimunah, Swiss Bake, Blu Kouzina and hundreds more to bring you some of Singapore's most relished dishes suited for any budget. And we use state-of-the-art food delivery technology to keep the dishes our partners painstakingly prepare hot and fresh every time we deliver to you.</w:t>
      </w:r>
    </w:p>
    <w:p>
      <w:r>
        <w:t>Job Description : QA engineering intern required for iOS/Android app QA. Requires an attention to detail and preferably some knowledge of iOS or Android</w:t>
        <w:br/>
        <w:br/>
      </w:r>
    </w:p>
    <w:p>
      <w:r>
        <w:br w:type="page"/>
      </w:r>
    </w:p>
    <w:p>
      <w:r>
        <w:t>No. : 25</w:t>
      </w:r>
    </w:p>
    <w:p>
      <w:r>
        <w:t>Company : Castlery Pte Ltd</w:t>
      </w:r>
    </w:p>
    <w:p>
      <w:r>
        <w:t>Position : Software Engineer Intern</w:t>
      </w:r>
    </w:p>
    <w:p>
      <w:r>
        <w:t>Timeline : Immediate Start - For At Least 5 Months</w:t>
      </w:r>
    </w:p>
    <w:p>
      <w:r>
        <w:t>Location : Central Business District (CBD...</w:t>
      </w:r>
    </w:p>
    <w:p>
      <w:r>
        <w:t>Posted :  14 Jan</w:t>
      </w:r>
    </w:p>
    <w:p>
      <w:r>
        <w:t>Link : https://www.internsg.com/job/castlery-pte-ltd-software-engineer-intern/?fp=2</w:t>
      </w:r>
    </w:p>
    <w:p>
      <w:r>
        <w:t>Company Profile : Castlery is looking for a passionate software engineer intern to join our Technology Team!</w:t>
        <w:br/>
        <w:t>Castlery is looking for a passionate software engineer intern to join our Technology Team!</w:t>
        <w:br/>
        <w:t>Castlery is growing rapidly and continues to disrupt the traditional furniture landscape. As an e-commerce tech startup, we move decisively on insightful data and leverage on technological solutions to supercharge our operations. We combine our individual passions and skills to create innovative work that’s as exciting and unconventional as the business itself. You'll be a part of a fast-moving tech team, focused on engineering the best customer experience imaginable. The tools we’re working on power the way our entire company operates, from the features and user experience on the web to the operational systems around supply chain, logistics and order management.</w:t>
      </w:r>
    </w:p>
    <w:p>
      <w:r>
        <w:t>Job Description : RESPONSIBILITIES</w:t>
        <w:br/>
        <w:t>RESPONSIBILITIES</w:t>
        <w:br/>
        <w:t>Collaborate with a team of talented developers to build intricate e-Commerce backend systems around product information management, order management, logistics, supply chain and deliveryInvolve in application design, architecture, development, code review and testingEnsure code quality with Unit and integration testsSupport platform operations</w:t>
        <w:br/>
        <w:t>Collaborate with a team of talented developers to build intricate e-Commerce backend systems around product information management, order management, logistics, supply chain and delivery</w:t>
        <w:br/>
        <w:t>Involve in application design, architecture, development, code review and testing</w:t>
        <w:br/>
        <w:t>Ensure code quality with Unit and integration tests</w:t>
        <w:br/>
        <w:t>Support platform operations</w:t>
        <w:br/>
        <w:t>REQUIREMENTS</w:t>
        <w:br/>
        <w:t>REQUIREMENTS</w:t>
        <w:br/>
        <w:t>Student pursuing a degree Computer Science or Engineering is preferredAble to commit at least 5 monthsExperience in Object-Oriented design &amp; developmentSolid knowledge in SQL and relational databaseSelf-starter with a strong desire to learnExperience/ knowledge in e-Commerce is a plus</w:t>
        <w:br/>
        <w:t>Student pursuing a degree Computer Science or Engineering is preferred</w:t>
        <w:br/>
        <w:t>Able to commit at least 5 months</w:t>
        <w:br/>
        <w:t>Experience in Object-Oriented design &amp; development</w:t>
        <w:br/>
        <w:t>Solid knowledge in SQL and relational database</w:t>
        <w:br/>
        <w:t>Self-starter with a strong desire to learn</w:t>
        <w:br/>
        <w:t>Experience/ knowledge in e-Commerce is a plus</w:t>
      </w:r>
    </w:p>
    <w:p>
      <w:r>
        <w:br w:type="page"/>
      </w:r>
    </w:p>
    <w:p>
      <w:r>
        <w:t>No. : 26</w:t>
      </w:r>
    </w:p>
    <w:p>
      <w:r>
        <w:t>Company : Robert Bosch SEA Pte Ltd</w:t>
      </w:r>
    </w:p>
    <w:p>
      <w:r>
        <w:t>Position : Intern - Business Development</w:t>
      </w:r>
    </w:p>
    <w:p>
      <w:r>
        <w:t>Timeline : From 18 Feb 2019 - 17 Aug 2019</w:t>
      </w:r>
    </w:p>
    <w:p>
      <w:r>
        <w:t>Location : Bishan - Central Region (Non Town)</w:t>
      </w:r>
    </w:p>
    <w:p>
      <w:r>
        <w:t>Posted :  11 Jan</w:t>
      </w:r>
    </w:p>
    <w:p>
      <w:r>
        <w:t>Link : https://www.internsg.com/job/robert-bosch-sea-pte-ltd-intern-business-development-4/?fp=2</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r>
    </w:p>
    <w:p>
      <w:r>
        <w:t>Job Description : Responsibilities:</w:t>
        <w:br/>
        <w:t>Responsibilities:</w:t>
        <w:br/>
        <w:t>Support the Regional President Asia Pacific in developing business strategies for IoT in the regionConduct market and competitor analysisDevelop new business modelsSupport sales and marketing activities</w:t>
        <w:br/>
        <w:t>Support the Regional President Asia Pacific in developing business strategies for IoT in the region</w:t>
        <w:br/>
        <w:t>Conduct market and competitor analysis</w:t>
        <w:br/>
        <w:t>Develop new business models</w:t>
        <w:br/>
        <w:t>Support sales and marketing activities</w:t>
        <w:br/>
        <w:t>Requirements:</w:t>
        <w:br/>
        <w:t>Requirements:</w:t>
        <w:br/>
        <w:t>Advanced student in Business Engineering, Information Management or related coursesGeneral understanding of computer science, software and related servicesA creative and business-oriented mind with interest in business development as a functionQuick learner with good analytical skills and the ability to work independentlyStrong knowledge of MS Office</w:t>
        <w:br/>
        <w:t>Advanced student in Business Engineering, Information Management or related courses</w:t>
        <w:br/>
        <w:t>General understanding of computer science, software and related services</w:t>
        <w:br/>
        <w:t>A creative and business-oriented mind with interest in business development as a function</w:t>
        <w:br/>
        <w:t>Quick learner with good analytical skills and the ability to work independently</w:t>
        <w:br/>
        <w:t>Strong knowledge of MS Office</w:t>
        <w:br/>
        <w:t>Eligibility:</w:t>
        <w:br/>
        <w:t>El</w:t>
        <w:br/>
        <w:t>igibility:</w:t>
        <w:br/>
        <w:t>Applicant must be enrolled throughout internship period, or plan to pursue further studiesFor foreign students studying in Singapore on Student's Pass, you must fulfill the following requirements to be able to do full-time internship during the school term:You are a full-time matriculated or registered student in one of the approved institutions.You hold a Student Pass issued by the Immigration and Checkpoints Authority (ICA).The internship is under an industrial attachment programme conducted by your university or educational institution. The industrial attachment can be either compulsory or elective but it must contribute towards your graduation requirements.For more information: http://www.mom.gov.sg/passes-and-permits/work-pass-exemption-for-foreign-studentsFor foreign students studying overseas, you must be eligible for the Work Holiday Programme (WHP)Between 18 to 25 years old (inclusive) as of date of WHP applicationUndergraduate or graduate from university in Australia, France, Germany, Hong Kong, Japan, New Zealand, Switzerland, United Kingdom, United StatesUniversity recognized by the government of the respective countries)For more information:   http://www.mom.gov.sg/passes-and-permits/work-holiday-programme/eligibility</w:t>
        <w:br/>
        <w:t>Applicant must be enrolled throughout internship period, or plan to pursue further studies</w:t>
        <w:br/>
        <w:t>For foreign students studying in Singapore on Student's Pass, you must fulfill the following requirements to be able to do full-time internship during the school term:</w:t>
        <w:br/>
        <w:t>You are a full-time matriculated or registered student in one of the approved institutions.</w:t>
        <w:br/>
        <w:t>You hold a Student Pass issued by the Immigration and Checkpoints Authority (ICA).</w:t>
        <w:br/>
        <w:t>The internship is under an industrial attachment programme conducted by your university or educational institution. The industrial attachment can be either compulsory or elective but it must contribute towards your graduation requirements.</w:t>
        <w:br/>
        <w:t>For more information: http://www.mom.gov.sg/passes-and-permits/work-pass-exemption-for-foreign-students</w:t>
        <w:br/>
        <w:t>For foreign students studying overseas, you must be eligible for the Work Holiday Programme (WHP)</w:t>
        <w:br/>
        <w:t>Between 18 to 25 years old (inclusive) as of date of WHP application</w:t>
        <w:br/>
        <w:t>Undergraduate or graduate from university in Australia, France, Germany, Hong Kong, Japan, New Zealand, Switzerland, United Kingdom, United States</w:t>
        <w:br/>
        <w:t>University recognized by the government of the respective countries)</w:t>
        <w:br/>
        <w:t>For more information:   http://www.mom.gov.sg/passes-and-permits/work-holiday-programme/eligibility</w:t>
        <w:br/>
        <w:t>http://www.mom.gov.sg/passes-and-permits/work-holiday-programme/eligibility</w:t>
      </w:r>
    </w:p>
    <w:p>
      <w:r>
        <w:br w:type="page"/>
      </w:r>
    </w:p>
    <w:p>
      <w:r>
        <w:t>No. : 27</w:t>
      </w:r>
    </w:p>
    <w:p>
      <w:r>
        <w:t>Company : Dishdash</w:t>
      </w:r>
    </w:p>
    <w:p>
      <w:r>
        <w:t>Position : iOS Intern</w:t>
      </w:r>
    </w:p>
    <w:p>
      <w:r>
        <w:t>Timeline : Immediate Start - Flexible Duration</w:t>
      </w:r>
    </w:p>
    <w:p>
      <w:r>
        <w:t>Location : Central Business District (CBD)</w:t>
      </w:r>
    </w:p>
    <w:p>
      <w:r>
        <w:t>Posted :  11 Jan</w:t>
      </w:r>
    </w:p>
    <w:p>
      <w:r>
        <w:t>Link : https://www.internsg.com/job/dishdash-ios-intern/?fp=2</w:t>
      </w:r>
    </w:p>
    <w:p>
      <w:r>
        <w:t xml:space="preserve">Company Profile : DishDash is a technology-enabled corporate food management platform that empowers businesses to easily and cost-effectively manage all of their employee, client, and event food needs all via one portal. Whether catering for a 20-pax team meeting or providing all employees with daily meals, DishDash has you covered.  </w:t>
        <w:br/>
        <w:t xml:space="preserve">Have a diverse group in need of halal, vegetarian, Asian, and Western options all in the same order? Not a problem. Want someone to curate and manage your company's pantry snacks and drinks? Consider it done. Tasked with throwing a fancy birthday party for the boss? Piece of cake! </w:t>
        <w:br/>
        <w:t>We work with highly rated and popular restaurants, caterers, and purveyors of fine foods such as Grain Traders, Luxe, HJH Maimunah, Swiss Bake, Blu Kouzina and hundreds more to bring you some of Singapore's most relished dishes suited for any budget. And we use state-of-the-art food delivery technology to keep the dishes our partners painstakingly prepare hot and fresh every time we deliver to you.</w:t>
        <w:br/>
        <w:t>DishDash - corporate catering made easy!</w:t>
        <w:br/>
        <w:t>Team DishDash</w:t>
      </w:r>
    </w:p>
    <w:p>
      <w:r>
        <w:t>Job Description : Junior iOS developer needed. Requires knowledge of Swift, Auto layouts, Cocoapods and popular frameworks such as AFNetworking. Require GitHub or link to existing projects (Even latest school projects are acceptable)</w:t>
      </w:r>
    </w:p>
    <w:p>
      <w:r>
        <w:br w:type="page"/>
      </w:r>
    </w:p>
    <w:p>
      <w:r>
        <w:t>No. : 28</w:t>
      </w:r>
    </w:p>
    <w:p>
      <w:r>
        <w:t>Company : Scooget</w:t>
      </w:r>
    </w:p>
    <w:p>
      <w:r>
        <w:t>Position : Full Stack / Back-end Developer</w:t>
      </w:r>
    </w:p>
    <w:p>
      <w:r>
        <w:t>Timeline : Flexible Start - For At Least 6 Months</w:t>
      </w:r>
    </w:p>
    <w:p>
      <w:r>
        <w:t>Location : Singapore</w:t>
      </w:r>
    </w:p>
    <w:p>
      <w:r>
        <w:t>Posted :  11 Jan</w:t>
      </w:r>
    </w:p>
    <w:p>
      <w:r>
        <w:t>Link : https://www.internsg.com/job/scooget-full-stack-back-end-developer/?fp=2</w:t>
      </w:r>
    </w:p>
    <w:p>
      <w:r>
        <w:t>Company Profile : Scooget is a social network that aims to offer a vibrant and interactive platform for the exploration and sharing of information on consumer products. With a spirit of innovation and a commitment to deliver value to consumers at large, we believe Scooget will shape and change the future landscape of how product information is being shared between consumers. We are a growing startup company with strong financial backing.</w:t>
        <w:br/>
        <w:t>If you are a person who loves challenges and always seeking to find the best solution, we invite you to join us for a rare opportunity to contribute and grow with a startup. We are looking for individuals who have a passion for building and developing web services. As an integral part of a small but growing team, you must possess the discipline to work independently and be able to focus on deliverables. You will play a critical role in ensuring that our platform meets the users’ expectations in usability, aesthetics and functionality.</w:t>
      </w:r>
    </w:p>
    <w:p>
      <w:r>
        <w:t>Job Description : As a full stack/back-end developer, you will work on:</w:t>
        <w:br/>
        <w:t>Agile development projects.Assisting in architectural, web security and development decisions.Writing of unit, functional and integration tests.</w:t>
        <w:br/>
        <w:t>Agile development projects.</w:t>
        <w:br/>
        <w:t>Assisting in architectural, web security and development decisions.</w:t>
        <w:br/>
        <w:t>Writing of unit, functional and integration tests.</w:t>
        <w:br/>
        <w:t>To be successful in this role, you need to have:</w:t>
        <w:br/>
        <w:t>Some web development experience with E-commerce or interactive websites. Knowledge and experience with Ruby on Rails.Skills in BDD like RSpec, Cucumber etc. and Git.Understand the use of CI and CD tools like Travis-CI, Go etc. and automation testing tool like Selenium.Knowledge of cloud environments like Heroku, Linode, AWS.A good grasp of web standards and skills in PostgreSQL, NodeJS, Thinking Sphinx, Coffeescript, Javascript, AngularJS, REST APIs, CSS, Bootstrap frontend etc.Good knowledge of Security and SEO.</w:t>
        <w:br/>
        <w:t xml:space="preserve">Some web development experience with E-commerce or interactive websites. </w:t>
        <w:br/>
        <w:t>Knowledge and experience with Ruby on Rails.</w:t>
        <w:br/>
        <w:t>Skills in BDD like RSpec, Cucumber etc. and Git.</w:t>
        <w:br/>
        <w:t>Understand the use of CI and CD tools like Travis-CI, Go etc. and automation testing tool like Selenium.</w:t>
        <w:br/>
        <w:t>Knowledge of cloud environments like Heroku, Linode, AWS.</w:t>
        <w:br/>
        <w:t>A good grasp of web standards and skills in PostgreSQL, NodeJS, Thinking Sphinx, Coffeescript, Javascript, AngularJS, REST APIs, CSS, Bootstrap frontend etc.</w:t>
        <w:br/>
        <w:t>Good knowledge of Security and SEO.</w:t>
        <w:br/>
        <w:t>Looking for candidates who are good communicators, highly adaptable to fast changing environments, deeply passionate about technology and getting out of their comfort zones. Should be Singapore resident with ability to work remotely.</w:t>
      </w:r>
    </w:p>
    <w:p>
      <w:r>
        <w:br w:type="page"/>
      </w:r>
    </w:p>
    <w:p>
      <w:r>
        <w:t>No. : 29</w:t>
      </w:r>
    </w:p>
    <w:p>
      <w:r>
        <w:t>Company : Scooget</w:t>
      </w:r>
    </w:p>
    <w:p>
      <w:r>
        <w:t>Position : Web Portal Administrator</w:t>
      </w:r>
    </w:p>
    <w:p>
      <w:r>
        <w:t>Timeline : Flexible Start - For At Least 3 Months</w:t>
      </w:r>
    </w:p>
    <w:p>
      <w:r>
        <w:t>Location : Singapore</w:t>
      </w:r>
    </w:p>
    <w:p>
      <w:r>
        <w:t>Posted :  11 Jan</w:t>
      </w:r>
    </w:p>
    <w:p>
      <w:r>
        <w:t>Link : https://www.internsg.com/job/scooget-web-portal-administrator-2/?fp=2</w:t>
      </w:r>
    </w:p>
    <w:p>
      <w:r>
        <w:t>Company Profile : Scooget is a social network that aims to offer a vibrant and interactive platform for the exploration and sharing of information on consumer products. With a spirit of innovation and a commitment to deliver value to consumers at large, we believe Scooget will shape and change the future landscape of how product information is being shared between consumers. We are a growing startup company with strong financial backing.</w:t>
        <w:br/>
        <w:t>If you are a person who loves challenges and always seeking to find the best solution, we invite you to join us for a rare opportunity to contribute and grow with a startup. We are looking for individuals who have a passion for building and developing web services. As an integral part of a small but growing team, you must possess the discipline to work independently and be able to focus on deliverables. You will play a critical role in ensuring that our platform meets the users’ expectations in usability, aesthetics and functionality.</w:t>
      </w:r>
    </w:p>
    <w:p>
      <w:r>
        <w:t>Job Description : The role of the web portal administrator is to provide timely uploading, management and maintenance of Scooget catalogue &amp; product content, whilst providing operational administrative support to Scooget users globally.</w:t>
        <w:br/>
        <w:t>The primary role will be to manage across product categories and upload product content such as descriptions, pricing and images to the Scooget social platform, ensuring that product content is always accurate and kept up to date.</w:t>
        <w:br/>
        <w:t>This involves researching, creating, populating and uploading product content files, editing existing content, checking content for consistency, trouble-shooting problems, working with users to provide product information in line with users’ and project expectations.</w:t>
        <w:br/>
        <w:t>In addition, you will deal with moderation of user posts, user support and ad-hoc operational support such as sourcing of product information and tracking of product changes, reporting on latest and trending products.</w:t>
        <w:br/>
        <w:t>Users, posts, products and catalogue administration dutiesManage text, pricing, categorization and graphics for products contentVerify users provided information for accuracy and completenessModeration of users and products informationProduce product reports for category managementRespond to user requests and enquiresReport technical problems and suggestions for improvement</w:t>
        <w:br/>
        <w:t>Users, posts, products and catalogue administration duties</w:t>
        <w:br/>
        <w:t>Manage text, pricing, categorization and graphics for products content</w:t>
        <w:br/>
        <w:t>Verify users provided information for accuracy and completeness</w:t>
        <w:br/>
        <w:t>Moderation of users and products information</w:t>
        <w:br/>
        <w:t>Produce product reports for category management</w:t>
        <w:br/>
        <w:t>Respond to user requests and enquires</w:t>
        <w:br/>
        <w:t>Report technical problems and suggestions for improvement</w:t>
      </w:r>
    </w:p>
    <w:p>
      <w:r>
        <w:br w:type="page"/>
      </w:r>
    </w:p>
    <w:p>
      <w:r>
        <w:t>No. : 30</w:t>
      </w:r>
    </w:p>
    <w:p>
      <w:r>
        <w:t>Company : Robert Bosch SEA Pte Ltd</w:t>
      </w:r>
    </w:p>
    <w:p>
      <w:r>
        <w:t>Position : Intern - System Management and Administration (Corporate Information)</w:t>
      </w:r>
    </w:p>
    <w:p>
      <w:r>
        <w:t>Timeline : Immediate Start - For At Least 6 Months</w:t>
      </w:r>
    </w:p>
    <w:p>
      <w:r>
        <w:t>Location : Bishan - Central Region (Non Town)</w:t>
      </w:r>
    </w:p>
    <w:p>
      <w:r>
        <w:t>Posted :  11 Jan</w:t>
      </w:r>
    </w:p>
    <w:p>
      <w:r>
        <w:t>Link : https://www.internsg.com/job/robert-bosch-sea-pte-ltd-intern-system-management-and-administration-corporate-information-3/?fp=2</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r>
    </w:p>
    <w:p>
      <w:r>
        <w:t>Job Description : Responsibilities:</w:t>
        <w:br/>
        <w:t>Responsibilities:</w:t>
        <w:br/>
        <w:t>Understand the existing enterprise architecture, IT processes and best practices.                                  Write or modify existing automation scripts to manage all our servers in Asia Pacific.Perform end-to-end servers availability monitoring of our new infrastructure that is going to be deployed this year.   Perform end-to-end environment performance  monitoring to detect performance degradation in the environment and to pin-point the exact network component that may be the cause of it.Analyse historical monitored data points  and identify trends for infrastructure forecast planning. Support the migration of servers to the new version. Support ongoing business meetings, discussions and workshops activities.</w:t>
        <w:br/>
        <w:t xml:space="preserve">Understand the existing enterprise architecture, IT processes and best practices.                                  </w:t>
        <w:br/>
        <w:t>Write or modify existing automation scripts to manage all our servers in Asia Pacific.</w:t>
        <w:br/>
        <w:t xml:space="preserve">Perform end-to-end servers availability monitoring of our new infrastructure that is going to be deployed this year.   </w:t>
        <w:br/>
        <w:t>Perform end-to-end environment performance  monitoring to detect performance degradation in the environment and to pin-point the exact network component that may be the cause of it.</w:t>
        <w:br/>
        <w:t xml:space="preserve">Analyse historical monitored data points  and identify trends for infrastructure forecast planning. </w:t>
        <w:br/>
        <w:t xml:space="preserve">Support the migration of servers to the new version. </w:t>
        <w:br/>
        <w:t>Support ongoing business meetings, discussions and workshops activities.</w:t>
        <w:br/>
        <w:t>Requirements:</w:t>
        <w:br/>
        <w:t>Requirements:</w:t>
        <w:br/>
        <w:t>Basic Windows Servers administration knowledgeBasic Networking knowledgeHands on experience with any scripting languages (i.e. non-complilation type of programming)Understand the use of network systems monitoring tool such as NetIQ, Nagios, etc.Interested in Big Data analysis for IT preventive measures and strategy planningGenerally minimal experience is required this this internship as mentorship is provided. The intern just needs to be interested and  driven to ask questions and perform the assigned challenges.</w:t>
        <w:br/>
        <w:t>Basic Windows Servers administration knowledge</w:t>
        <w:br/>
        <w:t>Basic Networking knowledge</w:t>
        <w:br/>
        <w:t>Hands on experience with any scripting languages (i.e. non-complilation type of programming)</w:t>
        <w:br/>
        <w:t>Understand the use of network systems monitoring tool such as NetIQ, Nagios, etc.</w:t>
        <w:br/>
        <w:t>Interested in Big Data analysis for IT preventive measures and strategy planning</w:t>
        <w:br/>
        <w:t>Generally minimal experience is required this this internship as mentorship is provided. The intern just needs to be interested and  driven to ask questions and perform the assigned challenges.</w:t>
        <w:br/>
        <w:t>Eligibility:</w:t>
        <w:br/>
        <w:t>Eligibility:</w:t>
        <w:br/>
        <w:t>Applicant must be enrolled throughout internship period, or plan to pursue further studiesFor foreign students studying in Singapore on Student's Pass, you must fulfill the following requirements to be able to do full-time internship during the school term:You are a full-time matriculated or registered student in one of the approved institutions.You hold a Student Pass issued by the Immigration and Checkpoints Authority (ICA).The internship is under an industrial attachment programme conducted by your university or educational institution. The industrial attachment can be either compulsory or elective but it must contribute towards your graduation requirements.For more information: http://www.mom.gov.sg/passes-and-permits/work-pass-exemption-for-foreign-studentsFor foreign students studying overseas, you must be eligible for the Work Holiday Programme (WHP)Between 18 to 25 years old (inclusive) as of date of WHP applicationUndergraduate or graduate from university in Australia, France, Germany, Hong Kong, Japan, New Zealand, Switzerland, United Kingdom, United StatesUniversity recognized by the government of the respective countries)For more information:   http://www.mom.gov.sg/passes-and-permits/work-holiday-programme/eligibility</w:t>
        <w:br/>
        <w:t>Applicant must be enrolled throughout internship period, or plan to pursue further studies</w:t>
        <w:br/>
        <w:t>For foreign students studying in Singapore on Student's Pass, you must fulfill the following requirements to be able to do full-time internship during the school term:</w:t>
        <w:br/>
        <w:t>You are a full-time matriculated or registered student in one of the approved institutions.</w:t>
        <w:br/>
        <w:t>You hold a Student Pass issued by the Immigration and Checkpoints Authority (ICA).</w:t>
        <w:br/>
        <w:t>The internship is under an industrial attachment programme conducted by your university or educational institution. The industrial attachment can be either compulsory or elective but it must contribute towards your graduation requirements.</w:t>
        <w:br/>
        <w:t>For more information: http://www.mom.gov.sg/passes-and-permits/work-pass-exemption-for-foreign-students</w:t>
        <w:br/>
        <w:t>For foreign students studying overseas, you must be eligible for the Work Holiday Programme (WHP)</w:t>
        <w:br/>
        <w:t>Between 18 to 25 years old (inclusive) as of date of WHP application</w:t>
        <w:br/>
        <w:t>Undergraduate or graduate from university in Australia, France, Germany, Hong Kong, Japan, New Zealand, Switzerland, United Kingdom, United States</w:t>
        <w:br/>
        <w:t>University recognized by the government of the respective countries)</w:t>
        <w:br/>
        <w:t>For more information:   http://www.mom.gov.sg/passes-and-permits/work-holiday-programme/eligibility</w:t>
        <w:br/>
        <w:t>http://www.mom.gov.sg/passes-and-permits/work-holiday-programme/eligibility</w:t>
      </w:r>
    </w:p>
    <w:p>
      <w:r>
        <w:br w:type="page"/>
      </w:r>
    </w:p>
    <w:p>
      <w:r>
        <w:t>No. : 31</w:t>
      </w:r>
    </w:p>
    <w:p>
      <w:r>
        <w:t>Company : SGBM Pte Ltd</w:t>
      </w:r>
    </w:p>
    <w:p>
      <w:r>
        <w:t>Position : Django Software Developer</w:t>
      </w:r>
    </w:p>
    <w:p>
      <w:r>
        <w:t>Timeline : Immediate Start - For At Least 3 Months</w:t>
      </w:r>
    </w:p>
    <w:p>
      <w:r>
        <w:t>Location : Novena</w:t>
      </w:r>
    </w:p>
    <w:p>
      <w:r>
        <w:t>Posted :  15 Jan</w:t>
      </w:r>
    </w:p>
    <w:p>
      <w:r>
        <w:t>Link : https://www.internsg.com/job/sgbm-pte-ltd-django-software-developer-6/?fp=2</w:t>
      </w:r>
    </w:p>
    <w:p>
      <w:r>
        <w:t>Company Profile : We are an established Online Advertising Company. To cater for the  growth of the company, we will be expanding to suit Singapore market.  The uniqueness of our company is, we are the one and only in Singapore  that cater to this special industry. We have achieved 2015 Top 100  Singapore Excellence Award.</w:t>
      </w:r>
    </w:p>
    <w:p>
      <w:r>
        <w:t>Job Description : Develop, test and deploy dynamic web-based solutions.</w:t>
        <w:br/>
        <w:t>Design, develop, implement, and maintain new and existing web-based applications.</w:t>
        <w:br/>
        <w:t>Develop site features and functionality.</w:t>
        <w:br/>
        <w:t>Communicate regularly on progress of active projects, adhering to reasonable and agreed deadlines.</w:t>
        <w:br/>
        <w:t>Manage workflow, estimating efforts, and meeting deadlines on multiple, simultaneous projects</w:t>
        <w:br/>
        <w:br/>
        <w:br/>
        <w:t xml:space="preserve">Job Requirements:Candidate must possess at least a Diploma, Advanced/Higher/Graduate Diploma, Bachelor's Degree, Post Graduate Diploma, Professional Degree, Computer Science/Information Technology or equivalent.Proven Django development experience and knowledge </w:t>
        <w:br/>
        <w:br/>
        <w:br/>
        <w:t xml:space="preserve">***Strong database experience with Django***Required skill(s): content management systems, HTML5, DJango, Python, JavaScript, MYSQL, CSS.Full-Time and Contract position(s) available.Working Hours : Monday to Friday 11 am - 7pm.Sat : 12pm to 4pm.Location: Balestier </w:t>
        <w:br/>
        <w:br/>
        <w:br/>
        <w:br/>
        <w:br/>
      </w:r>
    </w:p>
    <w:p>
      <w:r>
        <w:br w:type="page"/>
      </w:r>
    </w:p>
    <w:p>
      <w:r>
        <w:t>No. : 32</w:t>
      </w:r>
    </w:p>
    <w:p>
      <w:r>
        <w:t>Company : Schroder Investment Management Ltd</w:t>
      </w:r>
    </w:p>
    <w:p>
      <w:r>
        <w:t>Position : 2019 Technology Internship Programme - Singapore</w:t>
      </w:r>
    </w:p>
    <w:p>
      <w:r>
        <w:t>Timeline : From May 2019 - For At Least 3 Months</w:t>
      </w:r>
    </w:p>
    <w:p>
      <w:r>
        <w:t>Location : Central Business District (CBD)</w:t>
      </w:r>
    </w:p>
    <w:p>
      <w:r>
        <w:t>Posted :  14 Jan</w:t>
      </w:r>
    </w:p>
    <w:p>
      <w:r>
        <w:t>Link : https://www.internsg.com/job/schroder-investment-management-ltd-2019-technology-internship-programme-singapore/?fp=2</w:t>
      </w:r>
    </w:p>
    <w:p>
      <w:r>
        <w:t>Company Profile : As a global investment manager, we help institutions, intermediaries and individuals meet their goals, fulfil their ambitions, and prepare for the future. But as the world changes, so do our clients’ needs. That’s why we have a long history of adapting to suit the times and keeping our focus on what matters most to our clients.</w:t>
        <w:br/>
        <w:t>Doing this takes experience and expertise. We bring together people and data to spot the trends that will shape the future. This provides a unique perspective which allows us to always invest with conviction. We are responsible for £449.4 billion (€508.2 billion/$593.3 billion)* of assets for our clients who trust us to deliver sustainable returns. We remain determined to build future prosperity for them, and for all of society. Today, we have 4,900 people across six continents who focus on doing just this.</w:t>
        <w:br/>
        <w:t>We are a global business that’s managed locally. This allows us to always keep our clients’ needs at the heart of everything we do. For over 200 years and more than seven generations we’ve grown and developed our expertise in tandem with our clients’ needs and interests. Explore our interactive timeline to see how we’ve been shaping financial futures since our very beginnings.</w:t>
        <w:br/>
        <w:t>*as at 30 June 2018</w:t>
      </w:r>
    </w:p>
    <w:p>
      <w:r>
        <w:t>Job Description : We are looking for analytical and innovative interns to join our Global Technology division in Singapore. During this summer internship, you will work on projects which will allow you to broaden your expertise and discover which area of technology you enjoy the most. You should be in your penultimate year of undergraduate studies. We welcome applicants from all disciplines, you do not need to be from a computing background, what matters more is your passion for technology.</w:t>
        <w:br/>
        <w:t>The teams that you may be placed in include:</w:t>
        <w:br/>
        <w:br/>
        <w:t>Investment, Operations and Data Technology manages the investment platforms and operational data. Product, Distribution and Digital works with web, CRM, marketing and distribution systems and corporate platforms. Application Support supports all applications across our business, while another manages ITIL service delivery, incidents and problems. Infrastructure builds and manages the backbone of technology using the latest in cloud, virtualisation and automation technologies.</w:t>
        <w:br/>
        <w:t xml:space="preserve">Investment, Operations and Data Technology manages the investment platforms and operational data. </w:t>
        <w:br/>
        <w:t xml:space="preserve">Product, Distribution and Digital works with web, CRM, marketing and distribution systems and corporate platforms. </w:t>
        <w:br/>
        <w:t xml:space="preserve">Application Support supports all applications across our business, while another manages ITIL service delivery, incidents and problems. </w:t>
        <w:br/>
        <w:t>Infrastructure builds and manages the backbone of technology using the latest in cloud, virtualisation and automation technologies.</w:t>
        <w:br/>
        <w:t>You can look forward to thriving in our fast-paced and motivated Agile teams, and to take the initiative in the team(s) you are attached to. This is an excellent opportunity to learn diverse knowledge from more experienced peers and to build relationships across the company.</w:t>
        <w:br/>
        <w:br/>
        <w:br/>
        <w:t>Essential Skills</w:t>
        <w:br/>
        <w:t>Strong academic record, predicted to achieve an honours degree or equivalent in any disciplineFundamental understanding and interest in technologyInnovative and analytical – you’re happy to think outside the box and look for a fresh perspectiveFlexible, inquisitive and open minded to rotate across different teams Happy to get involved in variety of tasks and projectsA great communicator with strong interpersonal skills</w:t>
        <w:br/>
        <w:t>Strong academic record, predicted to achieve an honours degree or equivalent in any discipline</w:t>
        <w:br/>
        <w:t>Fundamental understanding and interest in technology</w:t>
        <w:br/>
        <w:t>Innovative and analytical – you’re happy to think outside the box and look for a fresh perspective</w:t>
        <w:br/>
        <w:t xml:space="preserve">Flexible, inquisitive and open minded to rotate across different teams </w:t>
        <w:br/>
        <w:t>Happy to get involved in variety of tasks and projects</w:t>
        <w:br/>
        <w:t>A great communicator with strong interpersonal skills</w:t>
        <w:br/>
        <w:br/>
        <w:br/>
        <w:t>Recruitment process</w:t>
        <w:br/>
        <w:t>Online application form and CVOnline psychometric testsOnline video interviewAssessment centre Final Interview</w:t>
        <w:br/>
        <w:t>Online application form and CV</w:t>
        <w:br/>
        <w:t>Online psychometric tests</w:t>
        <w:br/>
        <w:t>Online video interview</w:t>
        <w:br/>
        <w:t xml:space="preserve">Assessment centre </w:t>
        <w:br/>
        <w:t>Final Interview</w:t>
        <w:br/>
        <w:br/>
        <w:br/>
        <w:t xml:space="preserve">The 2019 Summer Internship Programme runs between May to July 2019, exact dates will depend on the calendar of individual universities. </w:t>
        <w:br/>
        <w:br/>
        <w:br/>
        <w:br/>
      </w:r>
    </w:p>
    <w:p>
      <w:r>
        <w:br w:type="page"/>
      </w:r>
    </w:p>
    <w:p>
      <w:r>
        <w:t>No. : 33</w:t>
      </w:r>
    </w:p>
    <w:p>
      <w:r>
        <w:t>Company : Spacesense Technologies Pte Ltd</w:t>
      </w:r>
    </w:p>
    <w:p>
      <w:r>
        <w:t>Position : Front End Development &amp; Website QA Test Intern</w:t>
      </w:r>
    </w:p>
    <w:p>
      <w:r>
        <w:t>Timeline : Immediate Start - For At Least 3 Months</w:t>
      </w:r>
    </w:p>
    <w:p>
      <w:r>
        <w:t>Location : Central Business District (CBD...</w:t>
      </w:r>
    </w:p>
    <w:p>
      <w:r>
        <w:t>Posted :  14 Jan</w:t>
      </w:r>
    </w:p>
    <w:p>
      <w:r>
        <w:t>Link : https://www.internsg.com/job/spacesense-technologies-pte-ltd-front-end-development-website-qa-test-intern/?fp=2</w:t>
      </w:r>
    </w:p>
    <w:p>
      <w:r>
        <w:t>Company Profile : Be part of the game changer in commercial real estate industry. Work along side with co-founders and a team. See how your contributions impacting the company, our customers, our partners in the industry. Read more here https://spacesense.co/about-us</w:t>
        <w:br/>
        <w:t>https://spacesense.co/about-us</w:t>
      </w:r>
    </w:p>
    <w:p>
      <w:r>
        <w:t xml:space="preserve">Job Description : 1. Perform all quality assurance test for existing website </w:t>
        <w:br/>
        <w:t>2. Execute new website changes in these languages - html, php, css and javascript</w:t>
        <w:br/>
        <w:t>3. Learn how to work with other senior developers in maintaining the site</w:t>
      </w:r>
    </w:p>
    <w:p>
      <w:r>
        <w:br w:type="page"/>
      </w:r>
    </w:p>
    <w:p>
      <w:r>
        <w:t>No. : 34</w:t>
      </w:r>
    </w:p>
    <w:p>
      <w:r>
        <w:t>Company : Skyrus Network Pte Ltd</w:t>
      </w:r>
    </w:p>
    <w:p>
      <w:r>
        <w:t>Position : Software Engineer</w:t>
      </w:r>
    </w:p>
    <w:p>
      <w:r>
        <w:t>Timeline : Immediate Start - For At Least 3 Months</w:t>
      </w:r>
    </w:p>
    <w:p>
      <w:r>
        <w:t>Location : Central Business District (CBD)</w:t>
      </w:r>
    </w:p>
    <w:p>
      <w:r>
        <w:t>Posted :  14 Jan</w:t>
      </w:r>
    </w:p>
    <w:p>
      <w:r>
        <w:t>Link : https://www.internsg.com/job/skyrus-network-pte-ltd-software-engineer-2/?fp=2</w:t>
      </w:r>
    </w:p>
    <w:p>
      <w:r>
        <w:t>Company Profile : Skyrus Network is a blockchain company with expertise in developing cryptocurrency exchange platform. Please visit https://skyrus.io to know us more.</w:t>
        <w:br/>
        <w:t>https://skyrus.io</w:t>
      </w:r>
    </w:p>
    <w:p>
      <w:r>
        <w:t>Job Description : About the job:</w:t>
        <w:br/>
        <w:t>Maintain a cryptocurrency exchange platform together with a team of technical managersOptimize systems for scalability and high availability with supervision from the technical teamDesign and build financial products to integrate in the trading platform with supervision from Business Director</w:t>
        <w:br/>
        <w:t>Maintain a cryptocurrency exchange platform together with a team of technical managers</w:t>
        <w:br/>
        <w:t>Optimize systems for scalability and high availability with supervision from the technical team</w:t>
        <w:br/>
        <w:t>Design and build financial products to integrate in the trading platform with supervision from Business Director</w:t>
        <w:br/>
        <w:t>Requirements:</w:t>
        <w:br/>
        <w:t>Excellent proficiency in RUST, python, C++Experience with the standard library, STL containers, and algorithmsUnderstanding of the architecture of solutions of Blockchain-powered applicationsCommercial experience in blockchain technology, encryption, or distributed peer-to-peer systems and advantageGood understanding of memory management in non-garbage collected environments • Familiarity with embedded systems designKnowledge of low-level threading primitives and real-time environmentsKnowledge of writing native modules in Node.jsKnowledge of component data sheets and specificationsFamiliarity with continuous integrationExperience with mobile and desktop delivery platforms</w:t>
        <w:br/>
        <w:t>Excellent proficiency in RUST, python, C++</w:t>
        <w:br/>
        <w:t>Experience with the standard library, STL containers, and algorithms</w:t>
        <w:br/>
        <w:t>Understanding of the architecture of solutions of Blockchain-powered applications</w:t>
        <w:br/>
        <w:t>Commercial experience in blockchain technology, encryption, or distributed peer-to-peer systems and advantage</w:t>
        <w:br/>
        <w:t>Good understanding of memory management in non-garbage collected environments • Familiarity with embedded systems design</w:t>
        <w:br/>
        <w:t>Knowledge of low-level threading primitives and real-time environments</w:t>
        <w:br/>
        <w:t>Knowledge of writing native modules in Node.js</w:t>
        <w:br/>
        <w:t>Knowledge of component data sheets and specifications</w:t>
        <w:br/>
        <w:t>Familiarity with continuous integration</w:t>
        <w:br/>
        <w:t>Experience with mobile and desktop delivery platforms</w:t>
        <w:br/>
        <w:t>Qualifications</w:t>
        <w:br/>
        <w:t>Bachelor's degree or equivalent experience in Computer Science or related fieldKnowledge of, and interest in the blockchain and cryptocurrency industryDeep understanding of secure coding and software testingDevelopment experience with JavaScript and Solidity and other programming languagesAbility to learn and adapt to new technology stacks.</w:t>
        <w:br/>
        <w:t>Bachelor's degree or equivalent experience in Computer Science or related field</w:t>
        <w:br/>
        <w:t>Knowledge of, and interest in the blockchain and cryptocurrency industry</w:t>
        <w:br/>
        <w:t>Deep understanding of secure coding and software testing</w:t>
        <w:br/>
        <w:t>Development experience with JavaScript and Solidity and other programming languages</w:t>
        <w:br/>
        <w:t>Ability to learn and adapt to new technology stacks.</w:t>
      </w:r>
    </w:p>
    <w:p>
      <w:r>
        <w:br w:type="page"/>
      </w:r>
    </w:p>
    <w:p>
      <w:r>
        <w:t>No. : 35</w:t>
      </w:r>
    </w:p>
    <w:p>
      <w:r>
        <w:t>Company : Wizlearn Technologies Pte Ltd</w:t>
      </w:r>
    </w:p>
    <w:p>
      <w:r>
        <w:t>Position : Graphics Designer</w:t>
      </w:r>
    </w:p>
    <w:p>
      <w:r>
        <w:t>Timeline : Immediate Start - For At Least 3 Months</w:t>
      </w:r>
    </w:p>
    <w:p>
      <w:r>
        <w:t>Location : Queenstown</w:t>
      </w:r>
    </w:p>
    <w:p>
      <w:r>
        <w:t>Posted :  11 Jan</w:t>
      </w:r>
    </w:p>
    <w:p>
      <w:r>
        <w:t>Link : https://www.internsg.com/job/wizlearn-technologies-pte-ltd-graphics-designer-2/?fp=2</w:t>
      </w:r>
    </w:p>
    <w:p>
      <w:r>
        <w:t>Company Profile : Wizlearn Technologies is a one-stop e-learning and professional development hub for corporations.</w:t>
        <w:br/>
        <w:t>Its services include providing internet-based e-Learning solutions, content and services to over 300 institutions in Asia.</w:t>
        <w:br/>
        <w:t>The end-to-end suite of services supports clients in creating and maintaining the most appropriate solutions to meet their business and learning objectives.</w:t>
      </w:r>
    </w:p>
    <w:p>
      <w:r>
        <w:t>Job Description : The Graphic Designer position will be an integral part of the corporate team, helping to conceptualize and design attractive e-learning content, marketing collaterals</w:t>
        <w:br/>
        <w:t>RESPONSIBILITIES:Conceptualize, design, and execute sophisticated digital, print and online content across multiple platforms. Ability to work closely with instructional designers to ensure that solutions developed meets the expectations of clients.</w:t>
        <w:br/>
        <w:br/>
        <w:t>MINIMUM REQUIREMENTS:</w:t>
        <w:br/>
        <w:t>A portfolio that shows a broad range of digital online content (brochures, , video, 3D/2D animation)Strong graphic design knowledge (background in visual communications preferred)Proficient in Adobe Creative Cloud: Specifically Illustrator, Photoshop, FlashAble to create vector graphics in Adobe Flash/ Adobe Illustrator/ Adobe PhotoshopGood layout skillsHave a keen eye for detailsCreative and aesthetically inclinedDriven and efficient self-starter, comfortable working in a rapidly changing environment and tight deadlines.Excellent verbal, written, visual communication and organization skills.Strong interpersonal skills; able to build strong relationships across functions - able to work in a collaborative environment with internal peers, as well as external vendors and suppliers.</w:t>
        <w:br/>
        <w:t>A portfolio that shows a broad range of digital online content (brochures, , video, 3D/2D animation)</w:t>
        <w:br/>
        <w:t>Strong graphic design knowledge (background in visual communications preferred)</w:t>
        <w:br/>
        <w:t>Proficient in Adobe Creative Cloud: Specifically Illustrator, Photoshop, Flash</w:t>
        <w:br/>
        <w:t>Able to create vector graphics in Adobe Flash/ Adobe Illustrator/ Adobe Photoshop</w:t>
        <w:br/>
        <w:t>Good layout skills</w:t>
        <w:br/>
        <w:t>Have a keen eye for details</w:t>
        <w:br/>
        <w:t>Creative and aesthetically inclined</w:t>
        <w:br/>
        <w:t>Driven and efficient self-starter, comfortable working in a rapidly changing environment and tight deadlines.</w:t>
        <w:br/>
        <w:t>Excellent verbal, written, visual communication and organization skills.</w:t>
        <w:br/>
        <w:t>Strong interpersonal skills; able to build strong relationships across functions - able to work in a collaborative environment with internal peers, as well as external vendors and suppliers.</w:t>
      </w:r>
    </w:p>
    <w:p>
      <w:r>
        <w:br w:type="page"/>
      </w:r>
    </w:p>
    <w:p>
      <w:r>
        <w:t>No. : 36</w:t>
      </w:r>
    </w:p>
    <w:p>
      <w:r>
        <w:t>Company : Dishdash.co</w:t>
      </w:r>
    </w:p>
    <w:p>
      <w:r>
        <w:t>Position : Intern Web Developer</w:t>
      </w:r>
    </w:p>
    <w:p>
      <w:r>
        <w:t>Timeline : Immediate Start - Flexible Duration</w:t>
      </w:r>
    </w:p>
    <w:p>
      <w:r>
        <w:t>Location : Central Business District (CBD...</w:t>
      </w:r>
    </w:p>
    <w:p>
      <w:r>
        <w:t>Posted :  11 Jan</w:t>
      </w:r>
    </w:p>
    <w:p>
      <w:r>
        <w:t>Link : https://www.internsg.com/job/dishdash-co-intern-web-developer/?fp=2</w:t>
      </w:r>
    </w:p>
    <w:p>
      <w:r>
        <w:t xml:space="preserve">Company Profile : DishDash is a technology-enabled corporate food management platform that empowers businesses to easily and cost-effectively manage all of their employee, client, and event food needs all via one portal. Whether catering for a 20-pax team meeting or providing all employees with daily meals, DishDash has you covered.   </w:t>
        <w:br/>
        <w:t xml:space="preserve">Have a diverse group in need of halal, vegetarian, Asian, and Western options all in the same order? Not a problem. Want someone to curate and manage your company's pantry snacks and drinks? Consider it done. Tasked with throwing a fancy birthday party for the boss? Piece of cake! </w:t>
        <w:br/>
        <w:t>We work with highly rated and popular restaurants, caterers, and purveyors of fine foods such as Grain Traders, Luxe, HJH Maimunah, Swiss Bake, Blu Kouzina and hundreds more to bring you some of Singapore's most relished dishes suited for any budget. And we use state-of-the-art food delivery technology to keep the dishes our partners painstakingly prepare hot and fresh every time we deliver to you.</w:t>
        <w:br/>
        <w:t>DishDash - corporate catering made easy!</w:t>
        <w:br/>
        <w:t>Team DishDash</w:t>
      </w:r>
    </w:p>
    <w:p>
      <w:r>
        <w:t>Job Description : PHP developer with Laravel experience. Need have knowledge of  HTML, CSS and JS too. Need GitHub link or link to your sample projects</w:t>
      </w:r>
    </w:p>
    <w:p>
      <w:r>
        <w:br w:type="page"/>
      </w:r>
    </w:p>
    <w:p>
      <w:r>
        <w:t>No. : 37</w:t>
      </w:r>
    </w:p>
    <w:p>
      <w:r>
        <w:t>Company : Axxis Consulting</w:t>
      </w:r>
    </w:p>
    <w:p>
      <w:r>
        <w:t>Position : SAP CRM / C / 4hana Internship</w:t>
      </w:r>
    </w:p>
    <w:p>
      <w:r>
        <w:t>Timeline : Flexible Start - For At Least 3 Months</w:t>
      </w:r>
    </w:p>
    <w:p>
      <w:r>
        <w:t>Location : Other Countries - Paya Lebar - Singapore</w:t>
      </w:r>
    </w:p>
    <w:p>
      <w:r>
        <w:t>Posted :  11 Jan</w:t>
      </w:r>
    </w:p>
    <w:p>
      <w:r>
        <w:t>Link : https://www.internsg.com/job/axxis-consulting-sap-crm-c-4hana-internship/?fp=2</w:t>
      </w:r>
    </w:p>
    <w:p>
      <w:r>
        <w:t>Company Profile : Axxis Consulting is a young and growing SAP Consulting company with HQ in Singapore, and clients across Asia. Our customers rely on us for solutions such as S/4HANA, SAP Business One and C/4HANA. We are member of United VARs, who is a global SAP Platinum Partner and as such one a leading SAP solutions provider in Singapore. Specifically for SAP CRM (C/4HANA) we support global companies across Asia and now also in Europe with SAP expertise. For more information find us atwww.axxis-consulting.com.</w:t>
        <w:br/>
        <w:t>www.axxis-consulting.com</w:t>
        <w:br/>
        <w:t xml:space="preserve"> We are now expanding our C/4HANA team and are planning to venture into Germany. As such we are looking for motivated IT professionals interested to spend a 3-6 months internship with us in Singapore and Malaysia, with a view to subsequently join us to spearhead our European expansion. Successful candidates will have the opportunity for a permanent position based in Germany to support European customers with C/4HANA projects.</w:t>
      </w:r>
    </w:p>
    <w:p>
      <w:r>
        <w:t xml:space="preserve">Job Description : </w:t>
        <w:br/>
        <w:br/>
        <w:t>Together with our SAP C/4HANA experts you will develop solutions for our international customers Development of interfaces between SAP ERP and C/4HANA, using latest cloud technologiesAnalysis of customer requirements and development of solutions Support existing customers and create presentations to support the pre-sales team to acquire new customersUnderstand and learn all aspects of C/4HANA, and productively support the implementation of a global rollout project in EMEA and APAC.</w:t>
        <w:br/>
        <w:t xml:space="preserve">Together with our SAP C/4HANA experts you will develop solutions for our international customers </w:t>
        <w:br/>
        <w:t>Development of interfaces between SAP ERP and C/4HANA, using latest cloud technologies</w:t>
        <w:br/>
        <w:t xml:space="preserve">Analysis of customer requirements and development of solutions </w:t>
        <w:br/>
        <w:t>Support existing customers and create presentations to support the pre-sales team to acquire new customers</w:t>
        <w:br/>
        <w:t>Understand and learn all aspects of C/4HANA, and productively support the implementation of a global rollout project in EMEA and APAC.</w:t>
        <w:br/>
        <w:t>About You:</w:t>
        <w:br/>
        <w:t>About You:</w:t>
        <w:br/>
        <w:t>You have finished or are finishing your Degree in IT / Computer Science (ideally combined with business and management). You are effectively bilingual in English and German and possesses good communication skills both written and oral. You have a passion for IT, love to stay at the leading edge of cloud enterprise software and are very interested to develop solutions to improve enterprise sales and service processesYou have a strong analytical mind and the capability to quickly understand complex requirements, and the ability to clearly and persuasively present your solutions You have demonstrable expertise in Java / JavaScript / Visual Basic or other relevant programming languages. You can work independently, manage your time effectively, and take pride in what you do</w:t>
        <w:br/>
        <w:t xml:space="preserve">You have finished or are finishing your Degree in IT / Computer Science (ideally combined with business and management). </w:t>
        <w:br/>
        <w:t xml:space="preserve">You are effectively bilingual in English and German and possesses good communication skills both written and oral. </w:t>
        <w:br/>
        <w:t>You have a passion for IT, love to stay at the leading edge of cloud enterprise software and are very interested to develop solutions to improve enterprise sales and service processes</w:t>
        <w:br/>
        <w:t xml:space="preserve">You have a strong analytical mind and the capability to quickly understand complex requirements, and the ability to clearly and persuasively present your solutions </w:t>
        <w:br/>
        <w:t xml:space="preserve">You have demonstrable expertise in Java / JavaScript / Visual Basic or other relevant programming languages. </w:t>
        <w:br/>
        <w:t>You can work independently, manage your time effectively, and take pride in what you do</w:t>
        <w:br/>
        <w:t>What we offer:</w:t>
        <w:br/>
        <w:t>What we offer:</w:t>
        <w:br/>
        <w:t>A 3-6 months internship in Singapore and / or Malaysia with an experienced SAP C/4HANA to be part of a global project with sites across EMEA and APACOpportunity to travel within SE-Asia and to gain wide exposure to various culturesThe chance to be at the leading edge of SAP C/4HANA deployment with a highly motived international teamThe opportunity to subsequently be part of our German Start-up and play a leading role in our international expansion plans to Europe</w:t>
        <w:br/>
        <w:t>A 3-6 months internship in Singapore and / or Malaysia with an experienced SAP C/4HANA to be part of a global project with sites across EMEA and APAC</w:t>
        <w:br/>
        <w:t>Opportunity to travel within SE-Asia and to gain wide exposure to various cultures</w:t>
        <w:br/>
        <w:t>The chance to be at the leading edge of SAP C/4HANA deployment with a highly motived international team</w:t>
        <w:br/>
        <w:t>The opportunity to subsequently be part of our German Start-up and play a leading role in our international expansion plans to Europe</w:t>
        <w:br/>
        <w:br/>
      </w:r>
    </w:p>
    <w:p>
      <w:r>
        <w:br w:type="page"/>
      </w:r>
    </w:p>
    <w:p>
      <w:r>
        <w:t>No. : 38</w:t>
      </w:r>
    </w:p>
    <w:p>
      <w:r>
        <w:t>Company : Scooget</w:t>
      </w:r>
    </w:p>
    <w:p>
      <w:r>
        <w:t>Position : Web Designer / Front-end Developer</w:t>
      </w:r>
    </w:p>
    <w:p>
      <w:r>
        <w:t>Timeline : Flexible Start - For At Least 3 Months</w:t>
      </w:r>
    </w:p>
    <w:p>
      <w:r>
        <w:t>Location : Singapore</w:t>
      </w:r>
    </w:p>
    <w:p>
      <w:r>
        <w:t>Posted :  11 Jan</w:t>
      </w:r>
    </w:p>
    <w:p>
      <w:r>
        <w:t>Link : https://www.internsg.com/job/scooget-web-designer-front-end-developer-2/?fp=2</w:t>
      </w:r>
    </w:p>
    <w:p>
      <w:r>
        <w:t>Company Profile : Scooget is a social network that aims to offer a vibrant and interactive platform for the exploration and sharing of information on consumer products. With a spirit of innovation and a commitment to deliver value to consumers at large, we believe Scooget will shape and change the future landscape of how product information is being shared between consumers. We are a growing startup company with strong financial backing.</w:t>
        <w:br/>
        <w:t>If you are a person who loves challenges and always seeking to find the best solution, we invite you to join us for a rare opportunity to contribute and grow with a startup. We are looking for individuals who have a passion for building and developing web services. As an integral part of a small but growing team, you must possess the discipline to work independently and be able to focus on deliverables. You will play a critical role in ensuring that our platform meets the users’ expectations in usability, aesthetics and functionality.</w:t>
      </w:r>
    </w:p>
    <w:p>
      <w:r>
        <w:t>Job Description : As a Web Designer and Front-end developer, you will work on:</w:t>
        <w:br/>
        <w:t>Responsive and adaptive website designAgile development projectsDesign, conceptualize &amp; execute concepts, graphic design and brand visualsWireframes and mockupsContinuous design improvement and update with industry best practices</w:t>
        <w:br/>
        <w:t>Responsive and adaptive website design</w:t>
        <w:br/>
        <w:t>Agile development projects</w:t>
        <w:br/>
        <w:t>Design, conceptualize &amp; execute concepts, graphic design and brand visuals</w:t>
        <w:br/>
        <w:t>Wireframes and mockups</w:t>
        <w:br/>
        <w:t>Continuous design improvement and update with industry best practices</w:t>
        <w:br/>
        <w:t>To be successful in this role, you need to have:</w:t>
        <w:br/>
        <w:t>Web design and front-end development experience with E-commerce or interactive websites.Knowledge of SEO.Proficient in Adobe Photoshop &amp; Illustrator or their equivalentsCreative, Innovative and thinks out of the boxGood communication skillsWilling to learn attitudeKnowledge of HTML, CSS, jQuery &amp; Javascript required.</w:t>
        <w:br/>
        <w:t>Web design and front-end development experience with E-commerce or interactive websites.</w:t>
        <w:br/>
        <w:t>Knowledge of SEO.</w:t>
        <w:br/>
        <w:t>Proficient in Adobe Photoshop &amp; Illustrator or their equivalents</w:t>
        <w:br/>
        <w:t>Creative, Innovative and thinks out of the box</w:t>
        <w:br/>
        <w:t>Good communication skills</w:t>
        <w:br/>
        <w:t>Willing to learn attitude</w:t>
        <w:br/>
        <w:t>Knowledge of HTML, CSS, jQuery &amp; Javascript required.</w:t>
        <w:br/>
        <w:t>Looking for university students who are good communicators, highly adaptable to fast changing environments, deeply passionate about design &amp; technology, and getting out of their comfort zones. Should be Singapore resident with ability to work remotely.</w:t>
      </w:r>
    </w:p>
    <w:p>
      <w:r>
        <w:br w:type="page"/>
      </w:r>
    </w:p>
    <w:p>
      <w:r>
        <w:t>No. : 39</w:t>
      </w:r>
    </w:p>
    <w:p>
      <w:r>
        <w:t>Company : Robert Bosch SEA Pte Ltd</w:t>
      </w:r>
    </w:p>
    <w:p>
      <w:r>
        <w:t>Position : Intern - Bosch IoT Cloud Marketplace Project</w:t>
      </w:r>
    </w:p>
    <w:p>
      <w:r>
        <w:t>Timeline : From 01 Mar 2019 - 31 Aug 2019</w:t>
      </w:r>
    </w:p>
    <w:p>
      <w:r>
        <w:t>Location : Bishan - Central Region (Non Town)</w:t>
      </w:r>
    </w:p>
    <w:p>
      <w:r>
        <w:t>Posted :  11 Jan</w:t>
      </w:r>
    </w:p>
    <w:p>
      <w:r>
        <w:t>Link : https://www.internsg.com/job/robert-bosch-sea-pte-ltd-intern-bosch-iot-cloud-marketplace-project/?fp=2</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r>
    </w:p>
    <w:p>
      <w:r>
        <w:t>Job Description : Responsibilities:</w:t>
        <w:br/>
        <w:t>Responsibilities:</w:t>
        <w:br/>
        <w:t>Developing, testing and deploying new features on all regionsWriting Unit test cases and automating use cases using SeleniumPreparing tech specifications for new user storiesDeveloping User Experience as per Bosch user experience guidelines</w:t>
        <w:br/>
        <w:t>Developing, testing and deploying new features on all regions</w:t>
        <w:br/>
        <w:t>Writing Unit test cases and automating use cases using Selenium</w:t>
        <w:br/>
        <w:t>Preparing tech specifications for new user stories</w:t>
        <w:br/>
        <w:t>Developing User Experience as per Bosch user experience guidelines</w:t>
        <w:br/>
        <w:t>Requirements:</w:t>
        <w:br/>
        <w:t>Requirements:</w:t>
        <w:br/>
        <w:t>Bachelor or Master’s student in Information Technology, Computer Science or other equivalentsGood academic record paired with team spirit and ability to work independentlyStrong Java programming experience in developing web applications preferably using following technologiesExperience in HTML/CSS, JQuery, React or Angular, JavaScript, BootstrapOracle or MySQL or any non-relational databases like MongoDBGitHubJava, Spring Boot, REST, RESTful, SOAPGood written and spoken communication.</w:t>
        <w:br/>
        <w:t>Bachelor or Master’s student in Information Technology, Computer Science or other equivalents</w:t>
        <w:br/>
        <w:t>Good academic record paired with team spirit and ability to work independently</w:t>
        <w:br/>
        <w:t>Strong Java programming experience in developing web applications preferably using following technologiesExperience in HTML/CSS, JQuery, React or Angular, JavaScript, BootstrapOracle or MySQL or any non-relational databases like MongoDBGitHubJava, Spring Boot, REST, RESTful, SOAP</w:t>
        <w:br/>
        <w:t>Experience in HTML/CSS, JQuery, React or Angular, JavaScript, BootstrapOracle or MySQL or any non-relational databases like MongoDBGitHubJava, Spring Boot, REST, RESTful, SOAP</w:t>
        <w:br/>
        <w:t>Experience in HTML/CSS, JQuery, React or Angular, JavaScript, Bootstrap</w:t>
        <w:br/>
        <w:t>Oracle or MySQL or any non-relational databases like MongoDB</w:t>
        <w:br/>
        <w:t>GitHub</w:t>
        <w:br/>
        <w:t>Java, Spring Boot, REST, RESTful, SOAP</w:t>
        <w:br/>
        <w:t>Good written and spoken communication.</w:t>
        <w:br/>
        <w:t>Eligibility:</w:t>
        <w:br/>
        <w:t>Eligibility:</w:t>
        <w:br/>
        <w:t>Applicant must be enrolled throughout internship period, or plan to pursue further studiesFor foreign students studying in Singapore on Student's Pass, you must fulfill the following requirements to be able to do full-time internship during the school term:You are a full-time matriculated or registered student in one of the approved institutions.You hold a Student Pass issued by the Immigration and Checkpoints Authority (ICA).The internship is under an industrial attachment programme conducted by your university or educational institution. The industrial attachment can be either compulsory or elective but it must contribute towards your graduation requirements.For more information: http://www.mom.gov.sg/passes-and-permits/work-pass-exemption-for-foreign-studentsFor foreign students studying overseas, you must be eligible for the Work Holiday Programme (WHP)Between 18 to 25 years old (inclusive) as of date of WHP applicationUndergraduate or graduate from university in Australia, France, Germany, Hong Kong, Japan, New Zealand, Switzerland, United Kingdom, United StatesUniversity recognized by the government of the respective countries)For more information:   http://www.mom.gov.sg/passes-and-permits/work-holiday-programme/eligibility</w:t>
        <w:br/>
        <w:t>Applicant must be enrolled throughout internship period, or plan to pursue further studies</w:t>
        <w:br/>
        <w:t>For foreign students studying in Singapore on Student's Pass, you must fulfill the following requirements to be able to do full-time internship during the school term:</w:t>
        <w:br/>
        <w:t>You are a full-time matriculated or registered student in one of the approved institutions.</w:t>
        <w:br/>
        <w:t>You hold a Student Pass issued by the Immigration and Checkpoints Authority (ICA).</w:t>
        <w:br/>
        <w:t>The internship is under an industrial attachment programme conducted by your university or educational institution. The industrial attachment can be either compulsory or elective but it must contribute towards your graduation requirements.</w:t>
        <w:br/>
        <w:t>For more information: http://www.mom.gov.sg/passes-and-permits/work-pass-exemption-for-foreign-students</w:t>
        <w:br/>
        <w:t>For foreign students studying overseas, you must be eligible for the Work Holiday Programme (WHP)</w:t>
        <w:br/>
        <w:t>Between 18 to 25 years old (inclusive) as of date of WHP application</w:t>
        <w:br/>
        <w:t>Undergraduate or graduate from university in Australia, France, Germany, Hong Kong, Japan, New Zealand, Switzerland, United Kingdom, United States</w:t>
        <w:br/>
        <w:t>University recognized by the government of the respective countries)</w:t>
        <w:br/>
        <w:t>For more information:   http://www.mom.gov.sg/passes-and-permits/work-holiday-programme/eligibility</w:t>
        <w:br/>
        <w:t>http://www.mom.gov.sg/passes-and-permits/work-holiday-programme/eligibility</w:t>
      </w:r>
    </w:p>
    <w:p>
      <w:r>
        <w:br w:type="page"/>
      </w:r>
    </w:p>
    <w:p>
      <w:r>
        <w:t>No. : 40</w:t>
      </w:r>
    </w:p>
    <w:p>
      <w:r>
        <w:t>Company : Plexure Pte Ltd</w:t>
      </w:r>
    </w:p>
    <w:p>
      <w:r>
        <w:t>Position : Mobile App Developer</w:t>
      </w:r>
    </w:p>
    <w:p>
      <w:r>
        <w:t>Timeline : Flexible Start - Flexible Duration</w:t>
      </w:r>
    </w:p>
    <w:p>
      <w:r>
        <w:t>Location : Central Business District (CBD...</w:t>
      </w:r>
    </w:p>
    <w:p>
      <w:r>
        <w:t>Posted :  11 Jan</w:t>
      </w:r>
    </w:p>
    <w:p>
      <w:r>
        <w:t>Link : https://www.internsg.com/job/plexure-pte-ltd-mobile-app-developer/?fp=2</w:t>
      </w:r>
    </w:p>
    <w:p>
      <w:r>
        <w:t>Company Profile : Plexure specialises in providing companies with consultancy and deployment of Customer Relationship Management (CRM) and Enterprise Resource Planning (ERP) systems for firms of all industries and sizes (from small and medium enterprises to multi-national corporations). Based on our years of experience working with clients through their Business Process Re-engineering (BPR), we work hand in hand with clients to ensure that their new software initiatives culminate effectively in the practical implementation of bespoke systems customized and fine-tuned for the varying needs of their business.</w:t>
        <w:br/>
        <w:t>We are a vibrant and forward-looking Singapore-based company, staffed with a dynamic and creative team of technology specialists, armed with strong domain expertise and experience in CRM systems and business process applications. In a world with constantly changing and improving technology, Plexure is well positioned to help firms achieve to greater business success through properly leveraging on information technology, in a thorough strategic and sensible implementation.</w:t>
        <w:br/>
        <w:t>Our specialised services include :</w:t>
        <w:br/>
        <w:t>Business ConsultancyCRM Implementation (Zoho CRM, SAP Hybris CRM, JustCloud CRM)Project Requirement AnalysisProject ManagementSolution IntegrationSoftware DevelopmentMaintenance Support</w:t>
        <w:br/>
        <w:t>Business Consultancy</w:t>
        <w:br/>
        <w:t>CRM Implementation (Zoho CRM, SAP Hybris CRM, JustCloud CRM)</w:t>
        <w:br/>
        <w:t>Project Requirement Analysis</w:t>
        <w:br/>
        <w:t>Project Management</w:t>
        <w:br/>
        <w:t>Solution Integration</w:t>
        <w:br/>
        <w:t>Software Development</w:t>
        <w:br/>
        <w:t>Maintenance Support</w:t>
        <w:br/>
        <w:t>As part of our business expansion plan, our company is seeking suitable candidates with enthusiasm and dynamic personality to join us.</w:t>
      </w:r>
    </w:p>
    <w:p>
      <w:r>
        <w:t>Job Description : Responsibilities</w:t>
        <w:br/>
        <w:t>Responsibilities</w:t>
        <w:br/>
        <w:t>Responsibilities</w:t>
        <w:br/>
        <w:t>Design, develop and test mobile applications for the iOS &amp; Andriod platformParticipate in full mobile application development life cycleWorks to keep informed on the latest trends, technologies and best practices in mobile software developmentWrite clean, high-quality, high-performance, maintanable codeWorks on project teams or individually, to develop new mobile applicationsFollows best practices related to development, testing and change management proceduresWorks with project stakeholders to develop an enhanced user experienceEnsure codes are in compliance to standardsUndertake any ad-hoc duties assigned by superior</w:t>
        <w:br/>
        <w:t>Design, develop and test mobile applications for the iOS &amp; Andriod platform</w:t>
        <w:br/>
        <w:t>Participate in full mobile application development life cycle</w:t>
        <w:br/>
        <w:t>Works to keep informed on the latest trends, technologies and best practices in mobile software development</w:t>
        <w:br/>
        <w:t>Write clean, high-quality, high-performance, maintanable code</w:t>
        <w:br/>
        <w:t>Works on project teams or individually, to develop new mobile applications</w:t>
        <w:br/>
        <w:t>Follows best practices related to development, testing and change management procedures</w:t>
        <w:br/>
        <w:t>Works with project stakeholders to develop an enhanced user experience</w:t>
        <w:br/>
        <w:t>Ensure codes are in compliance to standards</w:t>
        <w:br/>
        <w:t>Undertake any ad-hoc duties assigned by superior</w:t>
        <w:br/>
        <w:t>Requirements</w:t>
        <w:br/>
        <w:t>Requirements</w:t>
        <w:br/>
        <w:t>Requirements</w:t>
        <w:br/>
        <w:t>Min Degree / Diploma in Information Technology or qualifications in similar discipline with at least 1 year's working experience in similar capacityWorking experience with mobile development frameworks such as Google Flutter and Firebase for at least 1 yearFamiliar with NoSQL and/or cloud database (Cloud Firestore or MongoDB)Excellent understanding of the full mobile development life cycle (iOS, Android &amp; Hybrid Application)Highly proficient in AngularJS, Javascript, Java, JSON, CSS, HTML 5Strong OOP and design knowledge for creating extensible, re-usable softwareAbility to work independently, self-motivated and result orientedWillingness to build peer relationships and to work in a team environmentGood analytical and problem solving skillsExcellent command in written and verbal English and Chinese (Mandarin) as required to liaise with Mandarin-speaking clientsRemuneration commensurate with experience</w:t>
        <w:br/>
        <w:t>Min Degree / Diploma in Information Technology or qualifications in similar discipline with at least 1 year's working experience in similar capacity</w:t>
        <w:br/>
        <w:t>Working experience with mobile development frameworks such as Google Flutter and Firebase for at least 1 year</w:t>
        <w:br/>
        <w:t>Familiar with NoSQL and/or cloud database (Cloud Firestore or MongoDB)</w:t>
        <w:br/>
        <w:t>Excellent understanding of the full mobile development life cycle (iOS, Android &amp; Hybrid Application)</w:t>
        <w:br/>
        <w:t>Highly proficient in AngularJS, Javascript, Java, JSON, CSS, HTML 5</w:t>
        <w:br/>
        <w:t>Strong OOP and design knowledge for creating extensible, re-usable software</w:t>
        <w:br/>
        <w:t>Ability to work independently, self-motivated and result oriented</w:t>
        <w:br/>
        <w:t>Willingness to build peer relationships and to work in a team environment</w:t>
        <w:br/>
        <w:t>Good analytical and problem solving skills</w:t>
        <w:br/>
        <w:t>Excellent command in written and verbal English and Chinese (Mandarin) as required to liaise with Mandarin-speaking clients</w:t>
        <w:br/>
        <w:t>Remuneration commensurate with experience</w:t>
      </w:r>
    </w:p>
    <w:p>
      <w:r>
        <w:br w:type="page"/>
      </w:r>
    </w:p>
    <w:p>
      <w:r>
        <w:t>No. : 41</w:t>
      </w:r>
    </w:p>
    <w:p>
      <w:r>
        <w:t>Company : Plexure Pte Ltd</w:t>
      </w:r>
    </w:p>
    <w:p>
      <w:r>
        <w:t>Position : Software Analyst Developer</w:t>
      </w:r>
    </w:p>
    <w:p>
      <w:r>
        <w:t>Timeline : Flexible Start - Flexible Duration</w:t>
      </w:r>
    </w:p>
    <w:p>
      <w:r>
        <w:t>Location : Central Business District (CBD...</w:t>
      </w:r>
    </w:p>
    <w:p>
      <w:r>
        <w:t>Posted :  11 Jan</w:t>
      </w:r>
    </w:p>
    <w:p>
      <w:r>
        <w:t>Link : https://www.internsg.com/job/plexure-pte-ltd-software-analyst-developer/?fp=3</w:t>
      </w:r>
    </w:p>
    <w:p>
      <w:r>
        <w:t>Company Profile : Plexure specialises in providing companies with consultancy and deployment of Customer Relationship Management (CRM) and Enterprise Resource Planning (ERP) systems for firms of all industries and sizes (from small and medium enterprises to multi-national corporations). Based on our years of experience working with clients through their Business Process Re-engineering (BPR), we work hand in hand with clients to ensure that their new software initiatives culminate effectively in the practical implementation of bespoke systems customized and fine-tuned for the varying needs of their business.</w:t>
        <w:br/>
        <w:t>We are a vibrant and forward-looking Singapore-based company, staffed with a dynamic and creative team of technology specialists, armed with strong domain expertise and experience in CRM systems and business process applications. In a world with constantly changing and improving technology, Plexure is well positioned to help firms achieve to greater business success through properly leveraging on information technology, in a thorough strategic and sensible implementation.</w:t>
        <w:br/>
        <w:t>Our specialised services include :</w:t>
        <w:br/>
        <w:t>Business ConsultancyCRM Implementation (Zoho CRM, SAP Hybris CRM, JustCloud CRM)Project Requirement AnalysisProject ManagementSolution IntegrationSoftware DevelopmentMaintenance Support</w:t>
        <w:br/>
        <w:t>Business Consultancy</w:t>
        <w:br/>
        <w:t>CRM Implementation (Zoho CRM, SAP Hybris CRM, JustCloud CRM)</w:t>
        <w:br/>
        <w:t>Project Requirement Analysis</w:t>
        <w:br/>
        <w:t>Project Management</w:t>
        <w:br/>
        <w:t>Solution Integration</w:t>
        <w:br/>
        <w:t>Software Development</w:t>
        <w:br/>
        <w:t>Maintenance Support</w:t>
        <w:br/>
        <w:t>As part of our business expansion plan, our company is seeking suitable candidates with enthusiasm and dynamic personality to join us.</w:t>
      </w:r>
    </w:p>
    <w:p>
      <w:r>
        <w:t>Job Description : Responsibilities</w:t>
        <w:br/>
        <w:t>Develop, configure and implement system applications and external system interfaces in accordance with user requirementsPerform unit testing, system integration testing and project implementation problem rectificationProvide operational support and ongoing maintenance and enhancement after implementation, including troubleshooting of production issuesIdentify and communicate changes in scope, timing and technology solutions affecting specifications, test plans, implementation etc.Develop server applications, perform unit-test, bug-fixing and deploy to the serverInvestigate and resolve technical issuesProvide support to development projects throughout the project lifecycleDocument troubleshooting methodology and resolution stepsEnsure codes are in compliance with standards</w:t>
        <w:br/>
        <w:t>Develop, configure and implement system applications and external system interfaces in accordance with user requirements</w:t>
        <w:br/>
        <w:t>Perform unit testing, system integration testing and project implementation problem rectification</w:t>
        <w:br/>
        <w:t>Provide operational support and ongoing maintenance and enhancement after implementation, including troubleshooting of production issues</w:t>
        <w:br/>
        <w:t>Identify and communicate changes in scope, timing and technology solutions affecting specifications, test plans, implementation etc.</w:t>
        <w:br/>
        <w:t>Develop server applications, perform unit-test, bug-fixing and deploy to the server</w:t>
        <w:br/>
        <w:t>Investigate and resolve technical issues</w:t>
        <w:br/>
        <w:t>Provide support to development projects throughout the project lifecycle</w:t>
        <w:br/>
        <w:t>Document troubleshooting methodology and resolution steps</w:t>
        <w:br/>
        <w:t>Ensure codes are in compliance with standards</w:t>
        <w:br/>
        <w:t>Requirements:</w:t>
        <w:br/>
        <w:t>Degree in Information Technology / Computer Science / Computer Engineering or equivalentMin 1 - 6 years of experience in software development for enterprise solutionsExcellent programming skills with at least 1 years of working experience in PHP Laravel, MongoDB and development of cloud solutions.Strong knowledge of best coding practices, centralised repository version contract and deployment proceduresAble to multi-task in a demanding, fast-paced environment and work with minimal supervision to meet deadlinesAble to prioritize, meet deadlines and manage multiple tasks</w:t>
        <w:br/>
        <w:t>Degree in Information Technology / Computer Science / Computer Engineering or equivalent</w:t>
        <w:br/>
        <w:t>Min 1 - 6 years of experience in software development for enterprise solutions</w:t>
        <w:br/>
        <w:t>Excellent programming skills with at least 1 years of working experience in PHP Laravel, MongoDB and development of cloud solutions.</w:t>
        <w:br/>
        <w:t>Strong knowledge of best coding practices, centralised repository version contract and deployment procedures</w:t>
        <w:br/>
        <w:t>Able to multi-task in a demanding, fast-paced environment and work with minimal supervision to meet deadlines</w:t>
        <w:br/>
        <w:t>Able to prioritize, meet deadlines and manage multiple tasks</w:t>
      </w:r>
    </w:p>
    <w:p>
      <w:r>
        <w:br w:type="page"/>
      </w:r>
    </w:p>
    <w:p>
      <w:r>
        <w:t>No. : 42</w:t>
      </w:r>
    </w:p>
    <w:p>
      <w:r>
        <w:t>Company : Rakan Riang Pte Ltd - KidZania Singapore</w:t>
      </w:r>
    </w:p>
    <w:p>
      <w:r>
        <w:t>Position : IT Intern</w:t>
      </w:r>
    </w:p>
    <w:p>
      <w:r>
        <w:t>Timeline : Immediate Start - For At Least 6 Months</w:t>
      </w:r>
    </w:p>
    <w:p>
      <w:r>
        <w:t>Location : Sentosa</w:t>
      </w:r>
    </w:p>
    <w:p>
      <w:r>
        <w:t>Posted :  11 Jan</w:t>
      </w:r>
    </w:p>
    <w:p>
      <w:r>
        <w:t>Link : https://www.internsg.com/job/rakan-riang-pte-ltd-kidzania-singapore-it-intern-2/?fp=3</w:t>
      </w:r>
    </w:p>
    <w:p>
      <w:r>
        <w:t>Company Profile : KidZania Singapore is an 81,000 square feet kid-sized indoor city where kids 4 and above are empowered to live out their aspirations as they work, learn and feel like adults through many different realistic role-play activities. KidZania partners with real-world brands to bring authenticity to the learning experience, giving kids a unique platform to develop important life skills that are not easily learned in school such as social interaction, goal-setting, independent decision-making, financial literacy and more. Packed with realistic elements, KidZania even comes complete with moving vehicles and a working economy with our very own currency. KidZania</w:t>
        <w:br/>
        <w:t>Singapore is the first KidZania City to feature a full-wing Boeing 737 fuselage and to be located on an island resort, with the presence of 17 local brands to give guests an experience unique to Singapore’s culture.</w:t>
      </w:r>
    </w:p>
    <w:p>
      <w:r>
        <w:t>Job Description : Provide general IT support to users. (e.g. installation of software, technical support and IT maintenance)Carry out business application support.General administrative duties such as data entry, paper filing and documentation.Basic network troubleshooting. (e.g. LAN, Wi-Fi, Phones)Assist with ad-hoc IT duties as when assigned.Programming and SQL will be an added advantage.</w:t>
        <w:br/>
        <w:t>Provide general IT support to users. (e.g. installation of software, technical support and IT maintenance)</w:t>
        <w:br/>
        <w:t>Carry out business application support.</w:t>
        <w:br/>
        <w:t>General administrative duties such as data entry, paper filing and documentation.</w:t>
        <w:br/>
        <w:t>Basic network troubleshooting. (e.g. LAN, Wi-Fi, Phones)</w:t>
        <w:br/>
        <w:t>Assist with ad-hoc IT duties as when assigned.</w:t>
        <w:br/>
        <w:t>Programming and SQL will be an added advantage.</w:t>
      </w:r>
    </w:p>
    <w:p>
      <w:r>
        <w:br w:type="page"/>
      </w:r>
    </w:p>
    <w:p>
      <w:r>
        <w:t>No. : 43</w:t>
      </w:r>
    </w:p>
    <w:p>
      <w:r>
        <w:t>Company : BioQuest Advisory Pte. Ltd.</w:t>
      </w:r>
    </w:p>
    <w:p>
      <w:r>
        <w:t>Position : Junior IT Programmers (Emerging Tech)</w:t>
      </w:r>
    </w:p>
    <w:p>
      <w:r>
        <w:t>Timeline : Immediate Start - Permanent</w:t>
      </w:r>
    </w:p>
    <w:p>
      <w:r>
        <w:t>Location : Singapore</w:t>
      </w:r>
    </w:p>
    <w:p>
      <w:r>
        <w:t>Posted :  10 Jan</w:t>
      </w:r>
    </w:p>
    <w:p>
      <w:r>
        <w:t>Link : https://www.internsg.com/job/bioquest-advisory-pte-ltd-junior-it-programmers-emerging-tech/?fp=3</w:t>
      </w:r>
    </w:p>
    <w:p>
      <w:r>
        <w:t>Company Profile : BioQuest Advisory is a Singapore based consulting business led by experienced industry veterans from global technology and consulting firms. We partner our industry clients to transform their business and build sustainable growth.</w:t>
        <w:br/>
        <w:t>Our key expertise: Robotic Process Automation, Data Analytics, Business Systems Implementation, Business Strategy &amp; Transformation, Process Improvement, Supply Chain Management, Financial Management, Governance &amp; Risk Management.</w:t>
        <w:br/>
        <w:t xml:space="preserve"> Our clients consist of global MNCs and Singapore businesses spanning across multiple industries and Asia Pacific countries.  </w:t>
      </w:r>
    </w:p>
    <w:p>
      <w:r>
        <w:t>Job Description : Are you passionate about technology and loves programming? Enjoy meeting people, thinking on your feet to solve business challenges?</w:t>
        <w:br/>
        <w:t>Are you passionate about technology and loves programming? Enjoy meeting people, thinking on your feet to solve business challenges?</w:t>
        <w:br/>
        <w:t>BioQuest Advisory is a Singapore based consulting business led by experienced industry veterans from global technology and consulting firms. We partner our industry clients to transform their business and build sustainable growth.</w:t>
        <w:br/>
        <w:t>Our key expertise: Robotic Process Automation, Data Analytics, Business Systems Implementation, Business Strategy &amp; Transformation, Process Improvement, Supply Chain Management, Financial Management, Governance &amp; Risk Management.</w:t>
        <w:br/>
        <w:t xml:space="preserve">Our clients consist of global MNCs and Singapore businesses spanning across multiple industries and Asia Pacific countries.  </w:t>
        <w:br/>
        <w:t>The opportunity</w:t>
        <w:br/>
        <w:t>The opportunity</w:t>
        <w:br/>
        <w:t>BioQuest Advisory is at the exciting phase of our growth in Singapore and across APAC region and is looking for talented programmers who are passionate about emerging technology to be part of the journey.</w:t>
        <w:br/>
        <w:t>The role</w:t>
        <w:br/>
        <w:t>The role</w:t>
        <w:br/>
        <w:t>You would be trained in specific technologies and be part of our business &amp; technology advisory team to provide IT consulting services to our clients.</w:t>
        <w:br/>
        <w:t>You would work within the project team to partner our clients on an end-to-end project journey including user workshops, system analysis &amp; design to development, testing and go-live support.</w:t>
        <w:br/>
        <w:t>Each project is uniquely customised to our client’s requirements. Your work-scope is not static but dynamic according to each project’s requirements. Consulting is an exciting and dynamic career with good exposure across industries, technologies, business practices and opportunities to work with a diverse groups  of subject experts and clients.</w:t>
        <w:br/>
        <w:t>Your profile</w:t>
        <w:br/>
        <w:t>Your profile</w:t>
        <w:br/>
        <w:t>Diploma/Degree in Information Technology, Computer Engineering or any other discipline with good programming trainingPreferably 1 year of experience programming preferably in .Net Framework (vb.NET, C#) and good understanding of Object Oriented Programming (OOP), Academic projects includedFamiliar with writing system documentation (system design, detail design, test plans, test execution)Passionate about programming and a career in consultingStrong analytical and problem-solving skillsGood communicator, able to think-on-your-feet, have a customer service attitudeEnjoy working in a team and is a good team player</w:t>
        <w:br/>
        <w:t>Diploma/Degree in Information Technology, Computer Engineering or any other discipline with good programming training</w:t>
        <w:br/>
        <w:t>Preferably 1 year of experience programming preferably in .Net Framework (vb.NET, C#) and good understanding of Object Oriented Programming (OOP), Academic projects included</w:t>
        <w:br/>
        <w:t>Familiar with writing system documentation (system design, detail design, test plans, test execution)</w:t>
        <w:br/>
        <w:t>Passionate about programming and a career in consulting</w:t>
        <w:br/>
        <w:t>Strong analytical and problem-solving skills</w:t>
        <w:br/>
        <w:t>Good communicator, able to think-on-your-feet, have a customer service attitude</w:t>
        <w:br/>
        <w:t>Enjoy working in a team and is a good team player</w:t>
        <w:br/>
        <w:t>Join us</w:t>
        <w:br/>
        <w:t>Join us</w:t>
        <w:br/>
        <w:t xml:space="preserve"> At BioQuest, we value collaboration, teamwork and knowledge transfers. Our culture is friendly and supportive with a strong emphasis on ethics, diversity and inclusiveness.</w:t>
        <w:br/>
        <w:t>As you grow with our firm, you would be able to leverage on your expertise to help transform our clients’ business and gain experience for your personal professional development. We are committed to providing opportunities and coaching to grow our talents.</w:t>
        <w:br/>
        <w:t>We are an equal opportunity employer.</w:t>
      </w:r>
    </w:p>
    <w:p>
      <w:r>
        <w:br w:type="page"/>
      </w:r>
    </w:p>
    <w:p>
      <w:r>
        <w:t>No. : 44</w:t>
      </w:r>
    </w:p>
    <w:p>
      <w:r>
        <w:t>Company : The Capitol Kempinski Hotel Singapore</w:t>
      </w:r>
    </w:p>
    <w:p>
      <w:r>
        <w:t>Position : IT Intern</w:t>
      </w:r>
    </w:p>
    <w:p>
      <w:r>
        <w:t>Timeline : Flexible Start - For At Least 3 Months</w:t>
      </w:r>
    </w:p>
    <w:p>
      <w:r>
        <w:t>Location : Raffles Place / Cityhall</w:t>
      </w:r>
    </w:p>
    <w:p>
      <w:r>
        <w:t>Posted :  10 Jan</w:t>
      </w:r>
    </w:p>
    <w:p>
      <w:r>
        <w:t>Link : https://www.internsg.com/job/the-capitol-kempinski-hotel-singapore-it-intern/?fp=3</w:t>
      </w:r>
    </w:p>
    <w:p>
      <w:r>
        <w:t xml:space="preserve">Company Profile : The first luxury heritage lifestyle destination in the city-state's downtown Civic District, developed by Singapore-based, Perennial Real Estate Holdings Limited. The hotel itself is an art deco jewel located in the restored Capitol Building and Stamford House, with 157 guest rooms and suites. </w:t>
        <w:br/>
        <w:t>Hoteliers since 1897, we have travelled the world in search of the most fascinating destinations without ever forgetting the finest traditions of our European heritage. We are dedicated to please, educated to entertain, and we never compromise on the European elegance of service. We pride ourselves on delivering a beautiful performance for each and every one of our guests. And for our employees, we provide a stage on which they can flourish and realise their full potential.</w:t>
        <w:br/>
        <w:t xml:space="preserve">For more information, visit https://www.kempinski.com/en/singapore/the-capitol-singapore/ </w:t>
        <w:br/>
        <w:t xml:space="preserve">https://www.kempinski.com/en/singapore/the-capitol-singapore/ </w:t>
        <w:br/>
        <w:t>https://www.kempinski.com/en/singapore/the-capitol-singapore/</w:t>
        <w:br/>
        <w:t xml:space="preserve"> </w:t>
      </w:r>
    </w:p>
    <w:p>
      <w:r>
        <w:t xml:space="preserve">Job Description : We are looking for an intern to assist the IT Manager with the pre-opening setups which include the following: </w:t>
        <w:br/>
        <w:t>·       Installing and configuring computer hardware, software, systems, networks, printers and scanners</w:t>
        <w:br/>
        <w:t>·       Monitoring and maintaining computer systems and networks</w:t>
        <w:br/>
        <w:t>·       Responding in a timely manner to service issues and requests</w:t>
        <w:br/>
        <w:t>·       Providing technical support across the company (this may be in person or over the phone)</w:t>
        <w:br/>
        <w:t>·       Setting up accounts for new users</w:t>
        <w:br/>
        <w:t>·       Repairing and replacing equipment as necessary</w:t>
        <w:br/>
        <w:t>·       Testing new technology</w:t>
        <w:br/>
        <w:t xml:space="preserve">·       Assist in other duties as assigned </w:t>
      </w:r>
    </w:p>
    <w:p>
      <w:r>
        <w:br w:type="page"/>
      </w:r>
    </w:p>
    <w:p>
      <w:r>
        <w:t>No. : 45</w:t>
      </w:r>
    </w:p>
    <w:p>
      <w:r>
        <w:t>Company : Zumata</w:t>
      </w:r>
    </w:p>
    <w:p>
      <w:r>
        <w:t>Position : Chatbot Engineer Intern</w:t>
      </w:r>
    </w:p>
    <w:p>
      <w:r>
        <w:t>Timeline : Immediate Start - For At Least 3 Months</w:t>
      </w:r>
    </w:p>
    <w:p>
      <w:r>
        <w:t>Location : Dhouby Ghaut / Bras Basah - Rochor</w:t>
      </w:r>
    </w:p>
    <w:p>
      <w:r>
        <w:t>Posted :  08 Jan</w:t>
      </w:r>
    </w:p>
    <w:p>
      <w:r>
        <w:t>Link : https://www.internsg.com/job/zumata-chatbot-engineer-intern/?fp=3</w:t>
      </w:r>
    </w:p>
    <w:p>
      <w:r>
        <w:t xml:space="preserve">Company Profile : ZUMATA is a data company that leverages artificial intelligence and machine learning capabilities to provide other companies a set of tools that maximize sales from hotel bookings. </w:t>
        <w:br/>
        <w:t>ZUMATA began in year 2010, as a B2B travel technology company that consolidated dozens of hotel suppliers and delivered hotel pricing, availability, and static content to online travel agencies. As a result of the data we have accumulated, we are progressing to apply artificial intelligence to deliver a premium content set, provide the most relevant search results, and facilitate customer service.</w:t>
        <w:br/>
        <w:br/>
      </w:r>
    </w:p>
    <w:p>
      <w:r>
        <w:t>Job Description : We’re looking for someone who has an interest in developing AI Conversational Chatbot and a strong passion for getting right things done. You like to learn new things and you want to work with smart people and have fun building something great.</w:t>
        <w:br/>
        <w:t>Responsibilities:</w:t>
        <w:br/>
        <w:t>Build robust and scalable software in Node, JavascriptDesign and create intelligent chatbots with AI engineHelp improve our code quality through writing unit tests, automation and performing code reviewsWork with the product and design teams to understand end-user requirements, formulate use cases, and then translate that into a pragmatic and effective technical solutionDeliver results on schedule</w:t>
        <w:br/>
        <w:t>Build robust and scalable software in Node, Javascript</w:t>
        <w:br/>
        <w:t>Design and create intelligent chatbots with AI engine</w:t>
        <w:br/>
        <w:t>Help improve our code quality through writing unit tests, automation and performing code reviews</w:t>
        <w:br/>
        <w:t>Work with the product and design teams to understand end-user requirements, formulate use cases, and then translate that into a pragmatic and effective technical solution</w:t>
        <w:br/>
        <w:t>Deliver results on schedule</w:t>
        <w:br/>
        <w:t>Requirements:</w:t>
        <w:br/>
        <w:t>Have knowledge/ experience on hands-on coding and software designExperience in artificial intelligence and machine learning technology. Chatbot development with Facebook Messenger is a plusStrong working knowledge of any programming languageGood grasp on common data structures and design patternsMore importantly, a can-do attitude and a willingness to learn new technologies and other programming languages</w:t>
        <w:br/>
        <w:t>Have knowledge/ experience on hands-on coding and software design</w:t>
        <w:br/>
        <w:t>Experience in artificial intelligence and machine learning technology. Chatbot development with Facebook Messenger is a plus</w:t>
        <w:br/>
        <w:t>Strong working knowledge of any programming language</w:t>
        <w:br/>
        <w:t>Good grasp on common data structures and design patterns</w:t>
        <w:br/>
        <w:t>More importantly, a can-do attitude and a willingness to learn new technologies and other programming languages</w:t>
      </w:r>
    </w:p>
    <w:p>
      <w:r>
        <w:br w:type="page"/>
      </w:r>
    </w:p>
    <w:p>
      <w:r>
        <w:t>No. : 46</w:t>
      </w:r>
    </w:p>
    <w:p>
      <w:r>
        <w:t>Company : SixSense</w:t>
      </w:r>
    </w:p>
    <w:p>
      <w:r>
        <w:t>Position : Full Stack Developer Intern</w:t>
      </w:r>
    </w:p>
    <w:p>
      <w:r>
        <w:t>Timeline : Immediate Start - Flexible Duration</w:t>
      </w:r>
    </w:p>
    <w:p>
      <w:r>
        <w:t>Location : Raffles Place / Cityhall</w:t>
      </w:r>
    </w:p>
    <w:p>
      <w:r>
        <w:t>Posted :  08 Jan</w:t>
      </w:r>
    </w:p>
    <w:p>
      <w:r>
        <w:t>Link : https://www.internsg.com/job/sixsense-full-stack-developer-intern/?fp=3</w:t>
      </w:r>
    </w:p>
    <w:p>
      <w:r>
        <w:t>Company Profile : SixSense is a deep tech company started at Entrepreneur First Singapore ( backed by Linkedin founder, Reid Hoffman). We are also supported by SGInnovate, the innovation arm of the Singapore government. We are building an analytics platform using AI, Machine Learning and IoT Analytics to predict defects in manufacturing. We are building a future of smart factories where the world does not worry about warranty anymore.</w:t>
      </w:r>
    </w:p>
    <w:p>
      <w:r>
        <w:t>Job Description : We are looking for energetic interns who would love to be a part of the start-up ecosystem to learn how products and teams get built from the ground up. You will be solving some of the most challenging problems together with the founders of the company and have a great time learning new stuff!</w:t>
        <w:br/>
        <w:t xml:space="preserve">You will get hands-on experience with the latest technologies and lead product ideation and development. </w:t>
        <w:br/>
        <w:t>Some of the skills required are:</w:t>
        <w:br/>
        <w:t>Front-end development in ReactJSBackend development in Java/ NodeJSUnderstanding of databases such as MongoDB, MySql, etc.Understanding of Restful APIs, Git, AWSKnowledge of OpenID/OAuth 2.0</w:t>
        <w:br/>
        <w:t>Front-end development in ReactJS</w:t>
        <w:br/>
        <w:t>Backend development in Java/ NodeJS</w:t>
        <w:br/>
        <w:t>Understanding of databases such as MongoDB, MySql, etc.</w:t>
        <w:br/>
        <w:t>Understanding of Restful APIs, Git, AWS</w:t>
        <w:br/>
        <w:t>Knowledge of OpenID/OAuth 2.0</w:t>
        <w:br/>
        <w:t>If playing around with the technology stack and experimenting with innovative solutions is something that sounds incredibly exciting to you, please reach out!</w:t>
      </w:r>
    </w:p>
    <w:p>
      <w:r>
        <w:br w:type="page"/>
      </w:r>
    </w:p>
    <w:p>
      <w:r>
        <w:t>No. : 47</w:t>
      </w:r>
    </w:p>
    <w:p>
      <w:r>
        <w:t>Company : Energy Wave Worldwide Pte Ltd</w:t>
      </w:r>
    </w:p>
    <w:p>
      <w:r>
        <w:t>Position : IT Support Intern</w:t>
      </w:r>
    </w:p>
    <w:p>
      <w:r>
        <w:t>Timeline : Flexible Start - For At Least 3 Months</w:t>
      </w:r>
    </w:p>
    <w:p>
      <w:r>
        <w:t>Location : Singapore</w:t>
      </w:r>
    </w:p>
    <w:p>
      <w:r>
        <w:t>Posted :  07 Jan</w:t>
      </w:r>
    </w:p>
    <w:p>
      <w:r>
        <w:t>Link : https://www.internsg.com/job/energy-wave-worldwide-pte-ltd-it-support-intern/?fp=3</w:t>
      </w:r>
    </w:p>
    <w:p>
      <w:r>
        <w:t>Company Profile : We are an international health and wellness company based in Singapore. We are looking to expand and grow our team. We believe that everyone deserves the health they need to live the life they want. With locations in the US, South Korea, Vietnam, India, Malaysia and Singapore, we are looking to leave our mark in the world. We are still a small company, and the work will be hard, but it will also be rewarding. Expect your contributions to lead to concrete growth for our company.</w:t>
        <w:br/>
        <w:t>We are looking for committed and talented individuals to join us. If you meet the criteria below, do send your resume along. We look forward to meeting you.</w:t>
      </w:r>
    </w:p>
    <w:p>
      <w:r>
        <w:t>Job Description : Job Description</w:t>
        <w:br/>
        <w:t>Job Description</w:t>
        <w:br/>
        <w:t>Assist in general IT administration for the CompanyAssist in the upkeep of Company locations and assetsAssist in sourcing for vendors for the Company’s IT needsAssist in managing and troubleshooting for issues in the Company’s client softwareAssist in any ad-hoc projects that may be assigned to the Department</w:t>
        <w:br/>
        <w:t>Assist in general IT administration for the Company</w:t>
        <w:br/>
        <w:t>Assist in the upkeep of Company locations and assets</w:t>
        <w:br/>
        <w:t>Assist in sourcing for vendors for the Company’s IT needs</w:t>
        <w:br/>
        <w:t>Assist in managing and troubleshooting for issues in the Company’s client software</w:t>
        <w:br/>
        <w:t>Assist in any ad-hoc projects that may be assigned to the Department</w:t>
        <w:br/>
        <w:t>Qualification</w:t>
        <w:br/>
        <w:t>Qualification</w:t>
        <w:br/>
        <w:t>Be able to speak Korean as you will need to interact with our Korean marketHave good listening and reporting skillsResourceful in solving problems and overcoming challengesHave a keen and careful eye for the work to be done.Be competent in Microsoft Office</w:t>
        <w:br/>
        <w:t>Be able to speak Korean as you will need to interact with our Korean market</w:t>
        <w:br/>
        <w:t>Have good listening and reporting skills</w:t>
        <w:br/>
        <w:t>Resourceful in solving problems and overcoming challenges</w:t>
        <w:br/>
        <w:t>Have a keen and careful eye for the work to be done.</w:t>
        <w:br/>
        <w:t>Be competent in Microsoft Office</w:t>
        <w:br/>
        <w:t>Other Information</w:t>
        <w:br/>
        <w:t>Other Information</w:t>
        <w:br/>
        <w:t>You will be required to put in a minimum internship duration of 3 months. We want you to have a meaningful experience where you will have time to learn and put the things you learnt to good use.</w:t>
      </w:r>
    </w:p>
    <w:p>
      <w:r>
        <w:br w:type="page"/>
      </w:r>
    </w:p>
    <w:p>
      <w:r>
        <w:t>No. : 48</w:t>
      </w:r>
    </w:p>
    <w:p>
      <w:r>
        <w:t>Company : GoBear</w:t>
      </w:r>
    </w:p>
    <w:p>
      <w:r>
        <w:t>Position : Product Management Intern</w:t>
      </w:r>
    </w:p>
    <w:p>
      <w:r>
        <w:t>Timeline : Immediate Start - For At Least 6 Months</w:t>
      </w:r>
    </w:p>
    <w:p>
      <w:r>
        <w:t>Location : Central Business District (CBD)</w:t>
      </w:r>
    </w:p>
    <w:p>
      <w:r>
        <w:t>Posted : Clos</w:t>
      </w:r>
    </w:p>
    <w:p>
      <w:r>
        <w:t>Link : https://www.internsg.com/job/gobear-product-management-intern-full-time-start-asap/?fp=3</w:t>
      </w:r>
    </w:p>
    <w:p>
      <w:r>
        <w:t>Company Profile : About GoBear</w:t>
        <w:br/>
        <w:t>We don’t usually toot our own horn but (seeing as you might work here soon) we thought you might like to know GoBear is Asia’s first and only metasearch engine for financial products. We spend our days trying to figure out how to make comparing insurance and banking products as awesome as possible. Our happy place is where users don’t even have to think twice – they can choose a financial product that’s right for them and feel confident with their choice (we know that’s a nerdy happy place, but we can’t help what we love). We’re looking for people who break the mould; who’ve got a hankering to do something completely different. Obviously we want our bears to be smart and hardworking but, more importantly, we want people on our team who love technology, who love their job, and who aren’t afraid to fail while trying something completely crazy. Oh, and if you have a chuckle while reading WYSIWYG,#companykarma, GSD and “If you don’t listen to your customers, someone else will.”, then you’ll fit right into the team.</w:t>
        <w:br/>
        <w:t>If that all sounds up your alley, then read on.</w:t>
      </w:r>
    </w:p>
    <w:p>
      <w:r>
        <w:t>Job Description : Product Management Intern- Full Time, Start Asap</w:t>
        <w:br/>
        <w:t>Product Management Intern- Full Time, Start Asap</w:t>
        <w:br/>
        <w:br/>
        <w:br/>
        <w:t>Who’s who in the zoo?</w:t>
        <w:br/>
        <w:t>Reporting directly to the Product Manager/owner – Singapore, you’ll work alongside UX designers, Data Engineers &amp; the QA team. This role is a full time paid internship for 6 months, starting immediately. We are unable to sponsor work visas for this role.</w:t>
        <w:br/>
        <w:t>What fun you’ll get to have at GoBear?</w:t>
        <w:br/>
        <w:t>You will be assisting in making sure we build the right stuff for the biggest business impactYou’ll help in defining, planning and driving the development of our product suiteYou’ll learn the ins and outs of Product management in an agile environment</w:t>
        <w:br/>
        <w:t>You will be assisting in making sure we build the right stuff for the biggest business impact</w:t>
        <w:br/>
        <w:t>You’ll help in defining, planning and driving the development of our product suite</w:t>
        <w:br/>
        <w:t>You’ll learn the ins and outs of Product management in an agile environment</w:t>
        <w:br/>
        <w:t>Got Skills?</w:t>
        <w:br/>
        <w:t>Prior Product management experience is not required but a strong hunger to learn is.You are up for taking initiative in the roleYou have excellent critical thinking skillsYou have above par communication skills, in written and spoken englishYou are hands on!Above all you have a positive, can-do attitude</w:t>
        <w:br/>
        <w:t>Prior Product management experience is not required but a strong hunger to learn is.</w:t>
        <w:br/>
        <w:t>You are up for taking initiative in the role</w:t>
        <w:br/>
        <w:t>You have excellent critical thinking skills</w:t>
        <w:br/>
        <w:t>You have above par communication skills, in written and spoken english</w:t>
        <w:br/>
        <w:t>You are hands on!</w:t>
        <w:br/>
        <w:t>Above all you have a positive, can-do attitude</w:t>
        <w:br/>
        <w:br/>
        <w:br/>
        <w:t>Does this sound like you?</w:t>
        <w:br/>
        <w:t>You love learning crucial skills in product management and being in the core of a leading Fintech Growth ‘s strategy.You want to have a better understanding of how the e-commerce financial industry worksYou enjoy experiencing a work culture that is open and feedback-driven that can help you develop real-world skills like project management and effective digital marketing.</w:t>
        <w:br/>
        <w:t>You love learning crucial skills in product management and being in the core of a leading Fintech Growth ‘s strategy.</w:t>
        <w:br/>
        <w:t>You want to have a better understanding of how the e-commerce financial industry works</w:t>
        <w:br/>
        <w:t>You enjoy experiencing a work culture that is open and feedback-driven that can help you develop real-world skills like project management and effective digital marketing.</w:t>
        <w:br/>
        <w:t>Need more reasons to come and work for us?</w:t>
        <w:br/>
        <w:t>You’ll get to learn from a multi-cultural team of fin-tech disruptors at one of the fastest growing online brands in Asia. Our work makes us innovative, agile, brave and result-driven but we also just love what we do – and because we love what we do, we’re fun to be around (well, we think so anyway). We’ve got an open and transparent culture so what you see is what you get: we’re not cool with office politics. We value freedom and high performance above blindly following processes. In fact, we like it when you challenge our processes. We also like it when you show curiosity for new ideas that make a difference. And, we love it when you discover practical solutions to tough problems. We give lots of high fives for solving tough problems.</w:t>
        <w:br/>
        <w:t>You can leave your car at home because we’ve got a neat office in the CBD, just a short walk from Tanjong Pagar MRT.</w:t>
      </w:r>
    </w:p>
    <w:p>
      <w:r>
        <w:br w:type="page"/>
      </w:r>
    </w:p>
    <w:p>
      <w:r>
        <w:t>No. : 49</w:t>
      </w:r>
    </w:p>
    <w:p>
      <w:r>
        <w:t>Company : OMG Consulting Pte Ltd</w:t>
      </w:r>
    </w:p>
    <w:p>
      <w:r>
        <w:t>Position : Field Implementation / Technical Trainer</w:t>
      </w:r>
    </w:p>
    <w:p>
      <w:r>
        <w:t>Timeline : Immediate Start - For At Least 3 Months</w:t>
      </w:r>
    </w:p>
    <w:p>
      <w:r>
        <w:t>Location : East Region - Paya Lebar - Singapore</w:t>
      </w:r>
    </w:p>
    <w:p>
      <w:r>
        <w:t>Posted :  07 Jan</w:t>
      </w:r>
    </w:p>
    <w:p>
      <w:r>
        <w:t>Link : https://www.internsg.com/job/omg-consulting-pte-ltd-field-implementation-technical-trainer-5/?fp=3</w:t>
      </w:r>
    </w:p>
    <w:p>
      <w:r>
        <w:t>Company Profile : OMG Solutions – Specialists in Homecare and Aged Care Equipment and Products (Fall prevention, Emergency distress Alarm, GPS Trackers for kids &amp; Elderly and Security Cameras). As an importer and re-seller of quality Rehabilitation and Healthcare products, OMG Solutions Healthcare is a leader in the Healthcare and Residential Care Facility Industries.</w:t>
      </w:r>
    </w:p>
    <w:p>
      <w:r>
        <w:t>Job Description : Job Description</w:t>
        <w:br/>
        <w:t>The Implementation and Training Specialist will be responsible for the delivery of effective training and Implementation support services to both internal staff and external partners. In addition, the Implementation and Training Specialist will assist in the creation, and documentation, of product training materials.</w:t>
        <w:br/>
        <w:t>He/she will work to drive a high level of partner/ customer training satisfaction. Duties also include identifying appropriate improvements to optimize customer satisfaction.RESPONSIBILITIES</w:t>
        <w:br/>
        <w:br/>
        <w:t>Training Delivery</w:t>
        <w:br/>
        <w:t>Conduct onsite instructor led classesConduct webinar based classesDeliver training related field support (shadows, audits, etc.)Deliver cross departmental field support (as needed)Assist with management of training scheduleAssist with creation of training related documentationProvide feedback to enhance training deliveryAdhere to internal technology use requirementsIdentify and assist in establishing processes to streamline training deliveryIdentify, opportunities for new training product offerings.</w:t>
        <w:br/>
        <w:t>Conduct onsite instructor led classes</w:t>
        <w:br/>
        <w:t>Conduct webinar based classes</w:t>
        <w:br/>
        <w:t>Deliver training related field support (shadows, audits, etc.)</w:t>
        <w:br/>
        <w:t>Deliver cross departmental field support (as needed)</w:t>
        <w:br/>
        <w:t>Assist with management of training schedule</w:t>
        <w:br/>
        <w:t>Assist with creation of training related documentation</w:t>
        <w:br/>
        <w:t>Provide feedback to enhance training delivery</w:t>
        <w:br/>
        <w:t>Adhere to internal technology use requirements</w:t>
        <w:br/>
        <w:t>Identify and assist in establishing processes to streamline training delivery</w:t>
        <w:br/>
        <w:t>Identify, opportunities for new training product offerings.</w:t>
        <w:br/>
        <w:t>Ensure and Monitor Customer Satisfaction</w:t>
        <w:br/>
        <w:t>Present yourself professionally to customers and internal staff.Identify problem and solution implementation at the partner/customer levelInitiate and manage ongoing communications with team members at all levelsAssist in the establishing, understanding, and delivering to customers’ expectations.Report out and track customer satisfaction and put in place appropriate actions to drive customer satisfaction improvements.</w:t>
        <w:br/>
        <w:t>Present yourself professionally to customers and internal staff.</w:t>
        <w:br/>
        <w:t>Identify problem and solution implementation at the partner/customer level</w:t>
        <w:br/>
        <w:t>Initiate and manage ongoing communications with team members at all levels</w:t>
        <w:br/>
        <w:t>Assist in the establishing, understanding, and delivering to customers’ expectations.</w:t>
        <w:br/>
        <w:t>Report out and track customer satisfaction and put in place appropriate actions to drive customer satisfaction improvements.</w:t>
        <w:br/>
        <w:t>POSITION SPECIFICATIONS</w:t>
        <w:br/>
        <w:t>A Bachelor’s Degree with Equivalent Experience is required. Training in the healthcare industry preferred.Proficient communication and training skills Customer service experienceHighly proficient computer skills, e.g. Microsoft Office, email management, etc.Leadership qualitiesProven qualifications in Customer Relationship/Satisfaction, Integrity, Continuous Improvement, Action taking/Results, Communication Skills, and working as part of a team.Candidate must possess excellent analytical and interpersonal communication skills.</w:t>
        <w:br/>
        <w:t>A Bachelor’s Degree with Equivalent Experience is required. Training in the healthcare industry preferred.</w:t>
        <w:br/>
        <w:t>Proficient communication and training skills Customer service experience</w:t>
        <w:br/>
        <w:t>Highly proficient computer skills, e.g. Microsoft Office, email management, etc.</w:t>
        <w:br/>
        <w:t>Leadership qualities</w:t>
        <w:br/>
        <w:t>Proven qualifications in Customer Relationship/Satisfaction, Integrity, Continuous Improvement, Action taking/Results, Communication Skills, and working as part of a team.</w:t>
        <w:br/>
        <w:t>Candidate must possess excellent analytical and interpersonal communication skills.</w:t>
      </w:r>
    </w:p>
    <w:p>
      <w:r>
        <w:br w:type="page"/>
      </w:r>
    </w:p>
    <w:p>
      <w:r>
        <w:t>No. : 50</w:t>
      </w:r>
    </w:p>
    <w:p>
      <w:r>
        <w:t>Company : Dentsu Aegis Network</w:t>
      </w:r>
    </w:p>
    <w:p>
      <w:r>
        <w:t>Position : Data Engineering Intern</w:t>
      </w:r>
    </w:p>
    <w:p>
      <w:r>
        <w:t>Timeline : Immediate Start - For At Least 3 Months</w:t>
      </w:r>
    </w:p>
    <w:p>
      <w:r>
        <w:t>Location : Tanjong Pagar</w:t>
      </w:r>
    </w:p>
    <w:p>
      <w:r>
        <w:t>Posted :  07 Jan</w:t>
      </w:r>
    </w:p>
    <w:p>
      <w:r>
        <w:t>Link : https://www.internsg.com/job/dentsu-aegis-network-data-engineering-intern-4/?fp=3</w:t>
      </w:r>
    </w:p>
    <w:p>
      <w:r>
        <w:t xml:space="preserve">Company Profile : About us:  </w:t>
        <w:br/>
        <w:t>The Dentsu Aegis Network helps clients build consumer relationships by communicating their products and brands effectively. Our distinctive and innovative range of products and services include marketing and communications strategies through digital creative execution, media planning and buying, mobile applications, SEO, content creation, brand tracking and marketing analytics.</w:t>
        <w:br/>
        <w:t>http://dentsuaegisnetwork.com</w:t>
        <w:br/>
        <w:t>About Dentsu Aegis Network’s Global Data Innovation Centre</w:t>
        <w:br/>
        <w:t>As the world of data continues to grow exponentially in the advent of connected devices, IoT, industrialised digitization of the economy and the way people move through digitized networks, Dentsu Aegis seeks to harness the power of data and transform this into intelligent applications, products and platforms.</w:t>
        <w:br/>
        <w:t>The Dentsu Aegis Network Global Data Innovation Centre, hubbed in Singapore, is a strategic initiative to ensure that the Group stays at the forefront of the digital economy and develops global products which sit at the intersection of deep domain knowledge, consumer psychology, data and technology.</w:t>
      </w:r>
    </w:p>
    <w:p>
      <w:r>
        <w:t>Job Description : Opportunity</w:t>
        <w:br/>
        <w:t>We invite people passionate about data and artificial intelligence to join a growing team.</w:t>
        <w:br/>
        <w:t>You have to be a self-starter, hands-on builder and collaborative team player. You can think on your feet, connect disparate dots, imagine connections and importantly, craft approaches to turn ideas and imagination into real capabilities, inspired by data. You are excited by your work going live in the market with clients and teams around the world.</w:t>
        <w:br/>
        <w:br/>
        <w:br/>
        <w:t>Job Description</w:t>
        <w:br/>
        <w:t>As a member of the Centre’s technology team, you will design, develop, test and deploy back end software systems and architectures, such as robust data-processing pipelines and applications employing artificial intelligence and machine learning</w:t>
        <w:br/>
        <w:br/>
        <w:br/>
        <w:t>Qualifications/Skills:</w:t>
        <w:br/>
        <w:t>Education in Computer Science or Information Systems</w:t>
        <w:br/>
        <w:t>Good understanding of data structures and algorithms</w:t>
        <w:br/>
        <w:t>Strong programming skills in python</w:t>
        <w:br/>
        <w:t>Strong experience with SQL based and NoSQL database</w:t>
        <w:br/>
        <w:t>Exposure to cloud technologies like Google Cloud, AWS</w:t>
        <w:br/>
        <w:t>Exposure to web application technologies like JavaScript, HTML, Flask</w:t>
        <w:br/>
        <w:t>Good to have exposure to machine learning, neural networks and big-data technologies</w:t>
      </w:r>
    </w:p>
    <w:p>
      <w:r>
        <w:br w:type="page"/>
      </w:r>
    </w:p>
    <w:p>
      <w:r>
        <w:t>No. : 51</w:t>
      </w:r>
    </w:p>
    <w:p>
      <w:r>
        <w:t>Company : ACP Computer Training &amp; Consultancy Pte Ltd</w:t>
      </w:r>
    </w:p>
    <w:p>
      <w:r>
        <w:t>Position : Training &amp; Developer Intern</w:t>
      </w:r>
    </w:p>
    <w:p>
      <w:r>
        <w:t>Timeline : Immediate Start - For At Least 6 Months</w:t>
      </w:r>
    </w:p>
    <w:p>
      <w:r>
        <w:t>Location : North-East Region</w:t>
      </w:r>
    </w:p>
    <w:p>
      <w:r>
        <w:t>Posted :  11 Jan</w:t>
      </w:r>
    </w:p>
    <w:p>
      <w:r>
        <w:t>Link : https://www.internsg.com/job/acp-computer-training-consultancy-pte-ltd-training-developer-intern/?fp=3</w:t>
      </w:r>
    </w:p>
    <w:p>
      <w:r>
        <w:t>Company Profile : CP is a well-established company which was incorporated way back in 1997 as an Information Communications &amp; Technology (ICT) Service Provider. We are now experiencing an exciting period of growth and expansion. As we march into our 21st year as a company, we have gone from strength to strength from focusing on only classroom based ICT training to providing a one stop Education Technology solution, Bring You to Training and Bringing Training to You.</w:t>
        <w:br/>
        <w:t>A testament to the myriad of services that we are leaders in includes: varied ICT trainings, consultancy services to suit your customized ICT needs, marketing of your field of expertise via our Learning Management System (LMS) and content management system as well as catering you with online training via our CyberSphere to ensure productivity via continuous learning.</w:t>
        <w:br/>
        <w:t>ACP is proud to be the first Small Medium Enterprise (SME) to have attained the QMS (Quality Management System) ISO 9001:2008 certification and recently upgrade to ISO 9001:2015. It is a reaffirmation of our ability to consistently provide products and services that far exceeds the requirements of the customers. We are also proud to be partnering with strong ICT players in the field, including Microsoft, Adobe, Singtel and Moodle to keep our solutions current.</w:t>
        <w:br/>
        <w:t>As we maintain our strong hold in the Singapore market, we ventured into the Asia Pacific market with the setting up of our first overseas representative office in Manila and then subsequently Indonesia and China, giving us a market access to 2 billion people.</w:t>
        <w:br/>
        <w:t>In looking towards the exciting times that lie ahead for ACP, we are venturing into Greater China as we look to bring our expertise, knowledge and skills to reach out to a population of close to 1.4 billion. We are proud to announce the signing of a Memorandum of Agreement (MOU) with our Chinese counterpart during the 9th meeting of the Singapore-Guangdong Collaboration Council.</w:t>
      </w:r>
    </w:p>
    <w:p>
      <w:r>
        <w:t>Job Description : Training Intern</w:t>
        <w:br/>
        <w:t>Recommend appropriate software for acquisitionAssist in creating training materialsAssist in designing and evaluating the effectiveness of the training programs and make recommendations for continuous enhancementAssist in providing training and replacement supportResearch about the different ICT tools and applications</w:t>
        <w:br/>
        <w:t>Recommend appropriate software for acquisition</w:t>
        <w:br/>
        <w:t>Assist in creating training materials</w:t>
        <w:br/>
        <w:t>Assist in designing and evaluating the effectiveness of the training programs and make recommendations for continuous enhancement</w:t>
        <w:br/>
        <w:t>Assist in providing training and replacement support</w:t>
        <w:br/>
        <w:t>Research about the different ICT tools and applications</w:t>
        <w:br/>
        <w:t>Developer Intern</w:t>
        <w:br/>
        <w:t>Assist in the developing of our existing solutions and recommend improvements to our existing solutionsAssist in delivering quality user experience and user interfaceAssist with the Analysis, Design, Development, Testing, and Documentation of new software solutionsAssist in developing proof of concepts and technical designsAssist in data modellingAssist in the installation and configuration of plug-insAssist in technical documentationLearn to develop, customise, and integrate of Moodle, Totara, and other PHP-based web applicationsLearn to manage software development, enhancement, debugging, testing, and maintenance of the backend applicationLearn to make design, code, testing, and system quality improvement to backend application programming interface (API)</w:t>
        <w:br/>
        <w:t>Assist in the developing of our existing solutions and recommend improvements to our existing solutions</w:t>
        <w:br/>
        <w:t>Assist in delivering quality user experience and user interface</w:t>
        <w:br/>
        <w:t>Assist with the Analysis, Design, Development, Testing, and Documentation of new software solutions</w:t>
        <w:br/>
        <w:t>Assist in developing proof of concepts and technical designs</w:t>
        <w:br/>
        <w:t>Assist in data modelling</w:t>
        <w:br/>
        <w:t>Assist in the installation and configuration of plug-ins</w:t>
        <w:br/>
        <w:t>Assist in technical documentation</w:t>
        <w:br/>
        <w:t>Learn to develop, customise, and integrate of Moodle, Totara, and other PHP-based web applications</w:t>
        <w:br/>
        <w:t>Learn to manage software development, enhancement, debugging, testing, and maintenance of the backend application</w:t>
        <w:br/>
        <w:t>Learn to make design, code, testing, and system quality improvement to backend application programming interface (API)</w:t>
      </w:r>
    </w:p>
    <w:p>
      <w:r>
        <w:br w:type="page"/>
      </w:r>
    </w:p>
    <w:p>
      <w:r>
        <w:t>No. : 52</w:t>
      </w:r>
    </w:p>
    <w:p>
      <w:r>
        <w:t>Company : AYP Group</w:t>
      </w:r>
    </w:p>
    <w:p>
      <w:r>
        <w:t>Position : Quality Assurance Intern</w:t>
      </w:r>
    </w:p>
    <w:p>
      <w:r>
        <w:t>Timeline : Immediate Start - For At Least 4 Months</w:t>
      </w:r>
    </w:p>
    <w:p>
      <w:r>
        <w:t>Location : Central Business District (CBD...</w:t>
      </w:r>
    </w:p>
    <w:p>
      <w:r>
        <w:t>Posted :  10 Jan</w:t>
      </w:r>
    </w:p>
    <w:p>
      <w:r>
        <w:t>Link : https://www.internsg.com/job/ayp-group-ayp-group-quality-assurance-intern-5/?fp=3</w:t>
      </w:r>
    </w:p>
    <w:p>
      <w:r>
        <w:t>Company Profile : Since our creation in 2009, AYP Group has been built with our dedication to our clients and candidates in mind.The AYP cause is ‘Imagineering the Future’ which is bridging the border between dreams and reality by truly bringing our clients’ and candidates’ aspirations to life. Our vision is to be a full-fledged Human Resources company providing a complete suite of Human Resources Solutions to our clients from Recruitment, Recruitment Process Outsourcing (RPO) to HR Consultancy and HR Outsourcing Solutions.</w:t>
        <w:br/>
        <w:br/>
        <w:t>In 2015, AYP Group has been awarded The Singapore HR Awards 2015 for Leading HR Practices in Management Consultancy Services Provider, Best Recruitment Innovation and Best Recruitment Agency of the year.In 2016, AYP Group has been awarded, The Singapore HR Awards 2016 for Leading E-HR, Best Recruitment Innovation and Best Recruitment Agency of the year.</w:t>
        <w:br/>
        <w:br/>
        <w:br/>
        <w:t>In AYP, we believe in a fun and friendly working environment. Quarterly feedbacks show positive signs of up to 95% of our employees are happy with their working environment. If you are one that value friendly colleagues and stress-free environment, come and join us!</w:t>
        <w:br/>
      </w:r>
    </w:p>
    <w:p>
      <w:r>
        <w:t>Job Description : We are looking for a Quality Assurance (QA) intern to develop and execute exploratory and automated tests to ensure product quality.</w:t>
        <w:br/>
        <w:t>As a QA intern of the Juztalent team (our in-house software team), you will be mainly engaged in testing activity throughout the product development process and be responsible for developing and performing tests on our products. At the same time, you will have the opportunity to work and discuss with project lead, developers and designer, to share your ideas on the product development. On top of that, you’ll also receive mentoring in a variety of web development languages, software quality assurance methodologies, software test automation and project management tools. This QA internship offers the skills and experience required to proceed further in IT industry.</w:t>
        <w:br/>
        <w:t>If you hold an engineering background and enjoy providing end-to-end solutions to software quality problems, we are more than willing to meet you.</w:t>
        <w:br/>
        <w:t>Responsibilities</w:t>
        <w:br/>
        <w:t>Test newly developed software, features, and record any bugs or performance issues.Assist in developing detailed, comprehensive, well-structured test plans/cases and review test result to determine system's functionality.Design, develop and execute automation scripts using open source toolsPrepare technical documentation, review, and reports as needed.Manage and track to ensure proper closure of defects detected during testingLiaise with internal teams (e.g. developers and project lead) to identify system requirementsDevelop product features using front-end and back-end technology</w:t>
        <w:br/>
        <w:t>Test newly developed software, features, and record any bugs or performance issues.</w:t>
        <w:br/>
        <w:t>Assist in developing detailed, comprehensive, well-structured test plans/cases and review test result to determine system's functionality.</w:t>
        <w:br/>
        <w:t>Design, develop and execute automation scripts using open source tools</w:t>
        <w:br/>
        <w:t>Prepare technical documentation, review, and reports as needed.</w:t>
        <w:br/>
        <w:t>Manage and track to ensure proper closure of defects detected during testing</w:t>
        <w:br/>
        <w:t>Liaise with internal teams (e.g. developers and project lead) to identify system requirements</w:t>
        <w:br/>
        <w:t>Develop product features using front-end and back-end technology</w:t>
      </w:r>
    </w:p>
    <w:p>
      <w:r>
        <w:br w:type="page"/>
      </w:r>
    </w:p>
    <w:p>
      <w:r>
        <w:t>No. : 53</w:t>
      </w:r>
    </w:p>
    <w:p>
      <w:r>
        <w:t>Company : Above1 Pte Ltd</w:t>
      </w:r>
    </w:p>
    <w:p>
      <w:r>
        <w:t>Position : Project Executive (Intern)</w:t>
      </w:r>
    </w:p>
    <w:p>
      <w:r>
        <w:t>Timeline : Immediate Start - For At Least 4 Months</w:t>
      </w:r>
    </w:p>
    <w:p>
      <w:r>
        <w:t>Location : East Region - Singapore</w:t>
      </w:r>
    </w:p>
    <w:p>
      <w:r>
        <w:t>Posted :  10 Jan</w:t>
      </w:r>
    </w:p>
    <w:p>
      <w:r>
        <w:t>Link : https://www.internsg.com/job/above1-pte-ltd-project-executive-intern-2/?fp=3</w:t>
      </w:r>
    </w:p>
    <w:p>
      <w:r>
        <w:t>Company Profile : Above1 is a leading e-commerce digital agency focused on delivering successful online stores for businesses of any sizes. Since 2006, we have built over hundreds of e-commerce websites for top brands and companies. We are a team of passionate developers, designers, project managers and consultants constantly striving to develop engaging e-commerce experiences for our clients.We love, live and breathe E-COMMERCE.Our growing, fast-paced environment creates a constant sense of excitement and fun. We offer a competitive salary, challenging opportunities to people looking to join a company that recognize and reward the contributions of its employees. If what we offer sounds interesting to you, do apply today.</w:t>
        <w:br/>
        <w:br/>
      </w:r>
    </w:p>
    <w:p>
      <w:r>
        <w:t>Job Description : Responsibilities:</w:t>
        <w:br/>
        <w:t>Responsibilities:</w:t>
        <w:br/>
        <w:t>Service existing clientsGather customer's requirements and convey to internal teamProvide customer-oriented service/ support to clientsWorking with designers, programming team and/or other colleagues in executing projectsPerform basic projects’ testings before updating customersProvide timely updates to customers on projects statusProvide training to customersHandle basic sales enquiries and escalate requirements to sales team</w:t>
        <w:br/>
        <w:t>Service existing clients</w:t>
        <w:br/>
        <w:t>Gather customer's requirements and convey to internal team</w:t>
        <w:br/>
        <w:t>Provide customer-oriented service/ support to clients</w:t>
        <w:br/>
        <w:t>Working with designers, programming team and/or other colleagues in executing projects</w:t>
        <w:br/>
        <w:t>Perform basic projects’ testings before updating customers</w:t>
        <w:br/>
        <w:t>Provide timely updates to customers on projects status</w:t>
        <w:br/>
        <w:t>Provide training to customers</w:t>
        <w:br/>
        <w:t>Handle basic sales enquiries and escalate requirements to sales team</w:t>
        <w:br/>
        <w:t>Requirements:</w:t>
        <w:br/>
        <w:t>Requirements:</w:t>
        <w:br/>
        <w:t>Must have an Diploma/ Degree in IT or Business relatedEntry level candidates (Diploma/ Degree) with no experience, but with passion in E-Commerce/ IT are encouraged to applyOutgoing and fluent in EnglishCustomer-orientedGood interpersonal, strong communication and presentation skillsHas initiative and independent, with the desire and ability to drive for excellence in a dynamic environmentAble to work independently and as a teamHave passion and interest in Internet and E-CommerceOnly Singaporeans/ PRs need to apply</w:t>
        <w:br/>
        <w:t>Must have an Diploma/ Degree in IT or Business related</w:t>
        <w:br/>
        <w:t>Entry level candidates (Diploma/ Degree) with no experience, but with passion in E-Commerce/ IT are encouraged to apply</w:t>
        <w:br/>
        <w:t>Outgoing and fluent in English</w:t>
        <w:br/>
        <w:t>Customer-oriented</w:t>
        <w:br/>
        <w:t>Good interpersonal, strong communication and presentation skills</w:t>
        <w:br/>
        <w:t>Has initiative and independent, with the desire and ability to drive for excellence in a dynamic environment</w:t>
        <w:br/>
        <w:t>Able to work independently and as a team</w:t>
        <w:br/>
        <w:t>Have passion and interest in Internet and E-Commerce</w:t>
        <w:br/>
        <w:t>Only Singaporeans/ PRs need to apply</w:t>
      </w:r>
    </w:p>
    <w:p>
      <w:r>
        <w:br w:type="page"/>
      </w:r>
    </w:p>
    <w:p>
      <w:r>
        <w:t>No. : 54</w:t>
      </w:r>
    </w:p>
    <w:p>
      <w:r>
        <w:t>Company : Daimler South East Asia</w:t>
      </w:r>
    </w:p>
    <w:p>
      <w:r>
        <w:t>Position : DSEA CIO Singapore Intern</w:t>
      </w:r>
    </w:p>
    <w:p>
      <w:r>
        <w:t>Timeline : Immediate Start - For At Least 6 Months</w:t>
      </w:r>
    </w:p>
    <w:p>
      <w:r>
        <w:t>Location : Jurong</w:t>
      </w:r>
    </w:p>
    <w:p>
      <w:r>
        <w:t>Posted :  09 Jan</w:t>
      </w:r>
    </w:p>
    <w:p>
      <w:r>
        <w:t>Link : https://www.internsg.com/job/daimler-south-east-asia-dsea-cio-singapore-intern/?fp=3</w:t>
      </w:r>
    </w:p>
    <w:p>
      <w:r>
        <w:t>Company Profile : Daimler Singapore is a regional hub for Daimler AG. The office in Singapore oversees businessdevelopment of the passenger and commercial vehicle business in Singapore,South Asia &amp; South Pacific region and is the Asia-Pacific &amp; Africanheadquarters for the financial services division. The Group maintains a largeand significant IT hub in Singapore as well as a regional logistics center,which supplies to the Asia-Pacific Region.</w:t>
        <w:br/>
        <w:br/>
        <w:br/>
        <w:t>We offer you theopportunity to gain exposure and experience on how a multinational corporationis driven by diversity, commitment and passion – especially in the company thatinvented the automobile and has been innovating ever since. You can lookforward to a series of varied assignments within challenging projects where youwork independently and give you insights into the organizational and productiveprocesses of a globally operating automobile manufacturer</w:t>
      </w:r>
    </w:p>
    <w:p>
      <w:r>
        <w:t xml:space="preserve">Job Description : Local IT support for: </w:t>
        <w:br/>
        <w:t>Autoline IMS system, for Aftersales Technical system &amp; system maintenance supportOther related After Sales application central systemBackup support for SWT system and interfaceRaise and manage tickets in CISM and coordinate with Second and Third level support teamServe as a first level backup among the first level teamManage IT management on IT initiative and project for DSEAScope of the first level support include demand management, service delivery, service operation, and project managementAssist in SA management and budgeting processAnd other reasonable tasks</w:t>
        <w:br/>
        <w:t>Autoline IMS system, for Aftersales Technical system &amp; system maintenance support</w:t>
        <w:br/>
        <w:t>Other related After Sales application central system</w:t>
        <w:br/>
        <w:t>Backup support for SWT system and interface</w:t>
        <w:br/>
        <w:t>Raise and manage tickets in CISM and coordinate with Second and Third level support team</w:t>
        <w:br/>
        <w:t>Serve as a first level backup among the first level team</w:t>
        <w:br/>
        <w:t>Manage IT management on IT initiative and project for DSEA</w:t>
        <w:br/>
        <w:t>Scope of the first level support include demand management, service delivery, service operation, and project management</w:t>
        <w:br/>
        <w:t>Assist in SA management and budgeting process</w:t>
        <w:br/>
        <w:t>And other reasonable tasks</w:t>
        <w:br/>
        <w:br/>
        <w:br/>
        <w:t>Qualifications:</w:t>
        <w:br/>
        <w:t>Understanding of and commitment to IT as a service functionGood understanding of all Mercedes-Benz business processes &amp; applications as the international sales organizationVery self-reliant working styleWorking in an international and intercultural contextGood spoken &amp; written EnglishGood planning and organization skillsGeneral supervisory/management skillsIndependent and a self motivator</w:t>
        <w:br/>
        <w:t>Understanding of and commitment to IT as a service function</w:t>
        <w:br/>
        <w:t>Good understanding of all Mercedes-Benz business processes &amp; applications as the international sales organization</w:t>
        <w:br/>
        <w:t>Very self-reliant working style</w:t>
        <w:br/>
        <w:t>Working in an international and intercultural context</w:t>
        <w:br/>
        <w:t>Good spoken &amp; written English</w:t>
        <w:br/>
        <w:t>Good planning and organization skills</w:t>
        <w:br/>
        <w:t>General supervisory/management skills</w:t>
        <w:br/>
        <w:t>Independent and a self motivator</w:t>
      </w:r>
    </w:p>
    <w:p>
      <w:r>
        <w:br w:type="page"/>
      </w:r>
    </w:p>
    <w:p>
      <w:r>
        <w:t>No. : 55</w:t>
      </w:r>
    </w:p>
    <w:p>
      <w:r>
        <w:t>Company : Corsiva Lab Pte Ltd</w:t>
      </w:r>
    </w:p>
    <w:p>
      <w:r>
        <w:t>Position : Web Developer Intern</w:t>
      </w:r>
    </w:p>
    <w:p>
      <w:r>
        <w:t>Timeline : Immediate Start - Flexible Duration</w:t>
      </w:r>
    </w:p>
    <w:p>
      <w:r>
        <w:t>Location : Paya Lebar</w:t>
      </w:r>
    </w:p>
    <w:p>
      <w:r>
        <w:t>Posted :  08 Jan</w:t>
      </w:r>
    </w:p>
    <w:p>
      <w:r>
        <w:t>Link : https://www.internsg.com/job/corsiva-lab-pte-ltd-web-developer-intern/?fp=3</w:t>
      </w:r>
    </w:p>
    <w:p>
      <w:r>
        <w:t xml:space="preserve">Company Profile : Design, Develop &amp; Communicate! Founded by a team of entrepreneurs, Corsiva Lab is Singapore’s very own creative Web Design agency. At our agency, we work closely as a team to help clients portray a professional brand image that showcases their unique selling points and competitive advantage. Furthermore, we guarantee affordable solutions, prompt service delivery &amp; innovative ideas to take our clients' business to its next level. Till date, Corsiva Lab has served over 100 satisfied clients from various industries. </w:t>
      </w:r>
    </w:p>
    <w:p>
      <w:r>
        <w:t>Job Description : Corsiva Lab is seeking for an individual who is motivated and keen to grow. Our ideal candidate should have some experience with online web development in HTML CSS, JavaScript, exposure to CMS such as WordPress, strong logical thinking and is keen to keep himself or herself up to date with the latest web and server technology.</w:t>
        <w:br/>
        <w:br/>
        <w:br/>
        <w:t>Requirements:</w:t>
        <w:br/>
        <w:t>Requirements:</w:t>
        <w:br/>
        <w:t>1. Translating Wireframes into responsive mobile user interfaces</w:t>
        <w:br/>
        <w:t>2. Building HTML, CSS static websites</w:t>
        <w:br/>
        <w:t>3. Maintaining web application in accordance to client’s requirements</w:t>
        <w:br/>
        <w:t>4. Troubleshoot existing web application</w:t>
        <w:br/>
        <w:t>5. Solving bugs found in existing web application</w:t>
        <w:br/>
        <w:t>6. Working with existing API to send and receive data to server</w:t>
        <w:br/>
        <w:t>7. Configure and setup WordPress Websites in accordance to client’s requirement</w:t>
        <w:br/>
        <w:t>8. Work with ASP.NET C# and MSSQL on Windows Azure to code, implement various systems in accordance to company’s requirement</w:t>
        <w:br/>
        <w:t>9. Collaborate with designers, product and business members</w:t>
        <w:br/>
        <w:t>10. Provide documentation of the code when asked for</w:t>
        <w:br/>
        <w:t>11. CICD</w:t>
        <w:br/>
        <w:t>12. Understand and perform deployment works from time to time</w:t>
        <w:br/>
        <w:br/>
        <w:br/>
        <w:t>Plus Points:</w:t>
        <w:br/>
        <w:t>1. Good communication skills with internal team</w:t>
        <w:br/>
        <w:t>2. Good time management</w:t>
        <w:br/>
        <w:t>3. Willing to learn and take on new projects</w:t>
      </w:r>
    </w:p>
    <w:p>
      <w:r>
        <w:br w:type="page"/>
      </w:r>
    </w:p>
    <w:p>
      <w:r>
        <w:t>No. : 56</w:t>
      </w:r>
    </w:p>
    <w:p>
      <w:r>
        <w:t>Company : SixSense</w:t>
      </w:r>
    </w:p>
    <w:p>
      <w:r>
        <w:t>Position : Data Science / Machine Learning Intern</w:t>
      </w:r>
    </w:p>
    <w:p>
      <w:r>
        <w:t>Timeline : Immediate Start - Flexible Duration</w:t>
      </w:r>
    </w:p>
    <w:p>
      <w:r>
        <w:t>Location : Raffles Place / Cityhall</w:t>
      </w:r>
    </w:p>
    <w:p>
      <w:r>
        <w:t>Posted :  08 Jan</w:t>
      </w:r>
    </w:p>
    <w:p>
      <w:r>
        <w:t>Link : https://www.internsg.com/job/sixsense-data-science-machine-learning-intern/?fp=3</w:t>
      </w:r>
    </w:p>
    <w:p>
      <w:r>
        <w:t xml:space="preserve">Company Profile : SixSense is a deep tech company started at Entrepreneur First Singapore (backed by SGInnovate and Linkedin founder, Reid Hoffman). We are building a manufacturing analytics platform using AI, Machine Learning and IoT Analytics to predict defects before they even happen. We want to build a future of smart factories where the world does not worry about warranty anymore. </w:t>
      </w:r>
    </w:p>
    <w:p>
      <w:r>
        <w:t>Job Description : We are looking for energetic interns who would love to be a part of the start-up ecosystem and learn how products and teams get built from the ground up. You will be solving some of the most challenging problems together with the founders of the company and have a great time learning new stuff!</w:t>
        <w:br/>
        <w:t>What will you do:</w:t>
        <w:br/>
        <w:t>Work with huge volumes of sensor data to develop algorithms that handle missing values, outliers, anomalies, class imbalance problems etc.Extract essential features from time series data Research and implement ML algorithms by extending ML libraries and frameworksMeasure prediction performances and fine-tune using test resultsDevelop retraining models based on performance thresholds</w:t>
        <w:br/>
        <w:t>Work with huge volumes of sensor data to develop algorithms that handle missing values, outliers, anomalies, class imbalance problems etc.</w:t>
        <w:br/>
        <w:t xml:space="preserve">Extract essential features from time series data </w:t>
        <w:br/>
        <w:t>Research and implement ML algorithms by extending ML libraries and frameworks</w:t>
        <w:br/>
        <w:t>Measure prediction performances and fine-tune using test results</w:t>
        <w:br/>
        <w:t>Develop retraining models based on performance thresholds</w:t>
        <w:br/>
        <w:t>Key skills that will help:</w:t>
        <w:br/>
        <w:t>Data manipulation and machine learning in Python (such as Numpy, Pandas and Sklearn)Work with AWS, Google TensorFlow and GithubKnowledge of statistical concepts and data mining techniques (Regression, Boosting etc.)Knowledge of machine learning techniques (clustering, decision tree learning, artificial neural networks, etc) along with advantages/drawbacks</w:t>
        <w:br/>
        <w:t>Data manipulation and machine learning in Python (such as Numpy, Pandas and Sklearn)</w:t>
        <w:br/>
        <w:t>Work with AWS, Google TensorFlow and Github</w:t>
        <w:br/>
        <w:t>Knowledge of statistical concepts and data mining techniques (Regression, Boosting etc.)</w:t>
        <w:br/>
        <w:t>Knowledge of machine learning techniques (clustering, decision tree learning, artificial neural networks, etc) along with advantages/drawbacks</w:t>
        <w:br/>
        <w:t>You will get hands-on experience on some of the most sort after skills in the field of Data Science. If working on cutting-edge technologies such as AI, Machine learning and IoT analytics is something that sounds incredibly exciting to you, please reach out!</w:t>
      </w:r>
    </w:p>
    <w:p>
      <w:r>
        <w:br w:type="page"/>
      </w:r>
    </w:p>
    <w:p>
      <w:r>
        <w:t>No. : 57</w:t>
      </w:r>
    </w:p>
    <w:p>
      <w:r>
        <w:t>Company : GoBear</w:t>
      </w:r>
    </w:p>
    <w:p>
      <w:r>
        <w:t>Position : Content Marketing Intern</w:t>
      </w:r>
    </w:p>
    <w:p>
      <w:r>
        <w:t>Timeline : Immediate Start - For At Least 6 Months</w:t>
      </w:r>
    </w:p>
    <w:p>
      <w:r>
        <w:t>Location : Central Business District (CBD)</w:t>
      </w:r>
    </w:p>
    <w:p>
      <w:r>
        <w:t>Posted : Clos</w:t>
      </w:r>
    </w:p>
    <w:p>
      <w:r>
        <w:t>Link : https://www.internsg.com/job/gobear-content-marketing-intern/?fp=3</w:t>
      </w:r>
    </w:p>
    <w:p>
      <w:r>
        <w:t>Company Profile : About GoBear</w:t>
        <w:br/>
        <w:t>We don’t usually toot our own horn but (seeing as you might work here soon) we thought you might like to know GoBear is Asia’s first and only metasearch engine for financial products. We spend our days trying to figure out how to make comparing insurance and banking products as awesome as possible. Our happy place is where users don’t even have to think twice – they can choose a financial product that’s right for them and feel confident with their choice (we know that’s a nerdy happy place, but we can’t help what we love). We’re looking for people who break the mould; who’ve got a hankering to do something completely different. Obviously we want our bears to be smart and hardworking but, more importantly, we want people on our team who love technology, who love their job, and who aren’t afraid to fail while trying something completely crazy. Oh, and if you have a chuckle while reading WYSIWYG,#companykarma, GSD and “If you don’t listen to your customers, someone else will.”, then you’ll fit right into the team.</w:t>
        <w:br/>
        <w:t>If that all sounds up your alley, then read on.</w:t>
      </w:r>
    </w:p>
    <w:p>
      <w:r>
        <w:t>Job Description : Who’s who in the zoo?</w:t>
        <w:br/>
        <w:t>Reporting directly to the Country Director– Singapore, you’ll be a self-driven and eager-to-learn Marketing Intern that wants to take their first step into the fintech world and bring a fresh perspective to the table. You’ll contribute in all things sales and marketing for the country and get to hang out with folks in performance marketing, social media marketing, content management, et al.</w:t>
        <w:br/>
        <w:t>What fun you’ll get to have at GoBear?</w:t>
        <w:br/>
        <w:t xml:space="preserve"> ●   As part of the content and marketing team, you will monitor marketing campaigns and progressively handle campaign management, including front-end engagement with GoBear users●   Take an analytical approach towards monitoring marketing campaigns, both in-house and external,      to examine key selling points and share findings with the team●   Meticulously look through the GoBear website and assist to highlight required content housekeeping, including identifying and fixing incorrect and broken links●   Work closely with content manager to perform SEO content audit●   Other day-to-day duties for marketing and content managementGot Skills? </w:t>
        <w:br/>
        <w:br/>
        <w:br/>
        <w:br/>
        <w:br/>
        <w:br/>
        <w:t>●   You hold a  polytechnic diploma holders or above●   You have good project management, interpersonal and organizational skills●   You are proficient in spoken and written English●   You have basic image editing skills, including resizing of images●   You have basic knowledge of HTML●   Knowledge of financial products (credit cards, travel insurance, personal loans), digital marketing, social media content and SEO strategy knowledge will be a plusDoes this sound like you?</w:t>
        <w:br/>
        <w:br/>
        <w:br/>
        <w:br/>
        <w:br/>
        <w:br/>
        <w:br/>
        <w:t>You love learning crucial skills in digital marketing and sales and being in the core of a leading Fintech Growth ‘s strategy.  You want to have a better understanding of how the e-commerce financial industry worksYou enjoy experiencing a work culture that is open and feedback-driven that can help you develop real-world skills like project management and effective digital marketing. Always hungry to learn, spontaneous and have the ability to drive and implement ideas in a challenging environmentHave an open mind for ideas and executionYou are a self-starter, with a keen interest to learn beyond the describe scopeYou are independent and able to think out of the boxYou can commit to full time hours for 6 months with an immediate start, and have valid visa status for Singapore</w:t>
        <w:br/>
        <w:t xml:space="preserve">You love learning crucial skills in digital marketing and sales and being in the core of a leading Fintech Growth ‘s strategy.  </w:t>
        <w:br/>
        <w:t>You want to have a better understanding of how the e-commerce financial industry works</w:t>
        <w:br/>
        <w:t xml:space="preserve">You enjoy experiencing a work culture that is open and feedback-driven that can help you develop real-world skills like project management and effective digital marketing. </w:t>
        <w:br/>
        <w:t>Always hungry to learn, spontaneous and have the ability to drive and implement ideas in a challenging environment</w:t>
        <w:br/>
        <w:t>Have an open mind for ideas and execution</w:t>
        <w:br/>
        <w:t>You are a self-starter, with a keen interest to learn beyond the describe scope</w:t>
        <w:br/>
        <w:t>You are independent and able to think out of the box</w:t>
        <w:br/>
        <w:t>You can commit to full time hours for 6 months with an immediate start, and have valid visa status for Singapore</w:t>
        <w:br/>
        <w:t>Need more reasons to come and work for us?</w:t>
        <w:br/>
        <w:t>You’ll get to learn from a multi-cultural team of fin-tech disruptors at one of the fastest growing online brands in Asia. Our work makes us innovative, agile, brave and result-driven but we also just love what we do – and because we love what we do, we’re fun to be around (well, we think so anyway). We’ve got an open and transparent culture so what you see is what you get: we’re not cool with office politics. We value freedom and high performance above blindly following processes. In fact, we like it when you challenge our processes. We also like it when you show curiosity for new ideas that make a difference. And, we love it when you discover practical solutions to tough problems. We give lots of high fives for solving tough problems.</w:t>
        <w:br/>
        <w:br/>
        <w:br/>
        <w:t>You can leave your car at home because we’ve got a neat office in the CBD, just a short walk from Tanjong Pagar MRT.</w:t>
        <w:br/>
        <w:br/>
      </w:r>
    </w:p>
    <w:p>
      <w:r>
        <w:br w:type="page"/>
      </w:r>
    </w:p>
    <w:p>
      <w:r>
        <w:t>No. : 58</w:t>
      </w:r>
    </w:p>
    <w:p>
      <w:r>
        <w:t>Company : Rajah &amp; Tann Technologies Pte Ltd</w:t>
      </w:r>
    </w:p>
    <w:p>
      <w:r>
        <w:t>Position : Information Systems Intern</w:t>
      </w:r>
    </w:p>
    <w:p>
      <w:r>
        <w:t>Timeline : Immediate Start - For At Least 4 Months</w:t>
      </w:r>
    </w:p>
    <w:p>
      <w:r>
        <w:t>Location : Raffles Place / Cityhall</w:t>
      </w:r>
    </w:p>
    <w:p>
      <w:r>
        <w:t>Posted :  07 Jan</w:t>
      </w:r>
    </w:p>
    <w:p>
      <w:r>
        <w:t>Link : https://www.internsg.com/job/rajah-tann-technologies-pte-ltd-information-systems-intern/?fp=3</w:t>
      </w:r>
    </w:p>
    <w:p>
      <w:r>
        <w:t>Company Profile : Rajah &amp; Tann Technology (“RT Tech”) offers multidisciplinary tech-enabled legal solutions including data breach readiness and response, cybersecurity, electronic discovery, virtual law academy, as well as other legaltech services. It is wholly owned by Rajah &amp; Tann Singapore, a leading full-service law firm in Singapore and one of the largest in South East Asia. Rajah &amp; Tann Singapore is a member firm of Rajah &amp; Tann Asia, a network of over 600 lawyers in 10 countries in Asia. RTT is the new vehicle for Rajah &amp; Tann to adapt itself and provide new legal services delivery models and deliverables to meet clients’ demands in the digital economy.</w:t>
        <w:br/>
        <w:br/>
        <w:br/>
        <w:t>For more details on what we do, visit https://www.rttechlaw.com</w:t>
      </w:r>
    </w:p>
    <w:p>
      <w:r>
        <w:t>Job Description : Our legal technology internship programme enables students and graduates to better understand emerging technologies and to gain valuable insights into innovations and new legal services delivery models for the legal industry. The intern will assist in our e-learning platform by converting existing slides and materials into digital format with interactive components such as video, animation and other instructional technologies to engage learners on our platform. In addition, the intern will be exposed to the latest legaltech and regtech solutions with the opportunity to support and learn from our data breach readiness and response, cybersecurity and electronic discovery engagements. We are looking for forward thinking interns to embark on this exciting and stimulating legal technology internship journey!</w:t>
        <w:br/>
        <w:t>Requirements</w:t>
        <w:br/>
        <w:t>Requirements</w:t>
        <w:br/>
        <w:t>Fresh graduates, undergraduates or diploma students majoring in Law / Information Systems / Communications &amp; New MediaCompetency in the use of presentation, video editing and digital media tools / applicationsKeen interest in technology + innovationGood verbal and written communication skillsHighly motivated team player with attention to detail, initiative and ability to work independently</w:t>
        <w:br/>
        <w:t>Fresh graduates, undergraduates or diploma students majoring in Law / Information Systems / Communications &amp; New Media</w:t>
        <w:br/>
        <w:t>Competency in the use of presentation, video editing and digital media tools / applications</w:t>
        <w:br/>
        <w:t>Keen interest in technology + innovation</w:t>
        <w:br/>
        <w:t>Good verbal and written communication skills</w:t>
        <w:br/>
        <w:t>Highly motivated team player with attention to detail, initiative and ability to work independently</w:t>
      </w:r>
    </w:p>
    <w:p>
      <w:r>
        <w:br w:type="page"/>
      </w:r>
    </w:p>
    <w:p>
      <w:r>
        <w:t>No. : 59</w:t>
      </w:r>
    </w:p>
    <w:p>
      <w:r>
        <w:t>Company : Dentsu Aegis Network</w:t>
      </w:r>
    </w:p>
    <w:p>
      <w:r>
        <w:t>Position : Software Engineering Intern</w:t>
      </w:r>
    </w:p>
    <w:p>
      <w:r>
        <w:t>Timeline : Immediate Start - For At Least 3 Months</w:t>
      </w:r>
    </w:p>
    <w:p>
      <w:r>
        <w:t>Location : Tanjong Pagar</w:t>
      </w:r>
    </w:p>
    <w:p>
      <w:r>
        <w:t>Posted :  07 Jan</w:t>
      </w:r>
    </w:p>
    <w:p>
      <w:r>
        <w:t>Link : https://www.internsg.com/job/dentsu-aegis-network-software-engineering-intern-3/?fp=3</w:t>
      </w:r>
    </w:p>
    <w:p>
      <w:r>
        <w:t xml:space="preserve">Company Profile : About us:  </w:t>
        <w:br/>
        <w:t>The Dentsu Aegis Network helps clients build consumer relationships by communicating their products and brands effectively. Our distinctive and innovative range of products and services include marketing and communications strategies through digital creative execution, media planning and buying, mobile applications, SEO, content creation, brand tracking and marketing analytics.</w:t>
        <w:br/>
        <w:t>http://dentsuaegisnetwork.com</w:t>
        <w:br/>
        <w:t>About Dentsu Aegis Network’s Global Data Innovation Centre</w:t>
        <w:br/>
        <w:t>As the world of data continues to grow exponentially in the advent of connected devices, IoT, industrialised digitization of the economy and the way people move through digitized networks, Dentsu Aegis seeks to harness the power of data and transform this into intelligent applications, products and platforms.</w:t>
        <w:br/>
        <w:t>The Dentsu Aegis Network Global Data Innovation Centre, hubbed in Singapore, is a strategic initiative to ensure that the Group stays at the forefront of the digital economy and develops global products which sit at the intersection of deep domain knowledge, consumer psychology, data and technology.</w:t>
      </w:r>
    </w:p>
    <w:p>
      <w:r>
        <w:t>Job Description : Opportunity</w:t>
        <w:br/>
        <w:t>We invite people passionate about data and artificial intelligence to join a growing team.</w:t>
        <w:br/>
        <w:t>You have to be a self-starter, hands-on builder and collaborative team player. You can think on your feet, connect disparate dots, imagine connections and importantly, craft approaches to turn ideas and imagination into real capabilities, inspired by data. You are excited by your work going live in the market with clients and teams around the world.</w:t>
        <w:br/>
        <w:br/>
        <w:br/>
        <w:t>Job Description</w:t>
        <w:br/>
        <w:t>On a day to day basis, your responsibilities can comprise of:</w:t>
        <w:br/>
        <w:t>Work as part of Agile scrum teams to design, implement, and test the instrument control software that powers our industry-leading genotyping instruments</w:t>
        <w:br/>
        <w:t>Design and implement novel algorithms for natural language processing, image processing, other machine learning and data processing functions</w:t>
        <w:br/>
        <w:t>Deliver software architecture, designs and implementations</w:t>
        <w:br/>
        <w:t>Analysis of error modes and actionable patterns in large scale data sets</w:t>
        <w:br/>
        <w:t>Participate in all aspects of our agile development process, from sprint planning tidally scrum meetings and spring demos</w:t>
        <w:br/>
        <w:t>Create and execute unit tests to verify functionality</w:t>
        <w:br/>
        <w:t>Contribute to software design reviews and code reviews</w:t>
        <w:br/>
        <w:t>Optimization of algorithms and implementations for high performance and scaled computing applications</w:t>
        <w:br/>
        <w:t>Troubleshoot and resolve software defects</w:t>
        <w:br/>
        <w:br/>
        <w:br/>
        <w:t>Qualifications/Skills:</w:t>
        <w:br/>
        <w:t>Bachelor/Master degree in Computer Engineering or Computer Science</w:t>
        <w:br/>
        <w:t>Knowledge of design patterns, data structures and implementing algorithms</w:t>
        <w:br/>
        <w:t>Experience in developing server side components in Python / Cloud Computing and Cloud Data Warehouses / using Big Data frameworks and databases like Speak, MongoDB</w:t>
        <w:br/>
        <w:t>Experience in Machine Learning techniques is a plus</w:t>
        <w:br/>
        <w:t>Experience in UI technologies like HTML5 and D3 is a plus</w:t>
        <w:br/>
        <w:t>Familiar with agile methodologies</w:t>
      </w:r>
    </w:p>
    <w:p>
      <w:r>
        <w:br w:type="page"/>
      </w:r>
    </w:p>
    <w:p>
      <w:r>
        <w:t>No. : 60</w:t>
      </w:r>
    </w:p>
    <w:p>
      <w:r>
        <w:t>Company : Dentsu Aegis Network</w:t>
      </w:r>
    </w:p>
    <w:p>
      <w:r>
        <w:t>Position : Developer Intern</w:t>
      </w:r>
    </w:p>
    <w:p>
      <w:r>
        <w:t>Timeline : Immediate Start - For At Least 3 Months</w:t>
      </w:r>
    </w:p>
    <w:p>
      <w:r>
        <w:t>Location : Tanjong Pagar</w:t>
      </w:r>
    </w:p>
    <w:p>
      <w:r>
        <w:t>Posted :  07 Jan</w:t>
      </w:r>
    </w:p>
    <w:p>
      <w:r>
        <w:t>Link : https://www.internsg.com/job/dentsu-aegis-network-developer-intern-4/?fp=3</w:t>
      </w:r>
    </w:p>
    <w:p>
      <w:r>
        <w:t>Company Profile : The Dentsu Aegis Network helps clients build consumer relationships by communicating their products and brands effectively. Our distinctive and innovative range of products and services include marketing and communications strategies through digital creative execution, media planning and buying, mobile applications, SEO, content creation, brand tracking and marketing analytics.</w:t>
        <w:br/>
        <w:t>We offer the opportunity to work in a fun and fast paced multinational agency network.  Gain valuable experience and exposure to the creative and diverse world of advertising and communications!</w:t>
        <w:br/>
        <w:t>http://dentsuaegisnetwork.com</w:t>
      </w:r>
    </w:p>
    <w:p>
      <w:r>
        <w:t>Job Description : Developer intern will work with team members from across the organization on a variety of projects touching web and mobile development. This candidate must be able to contribute to the definitions of requirements, work closely with the engineering manager to define the solution and be involved in all phrases of SDLC</w:t>
        <w:br/>
        <w:t>Key responsibilities and accountabilities: (or ‘Duties’)</w:t>
        <w:br/>
        <w:t>Maintain and improve website</w:t>
        <w:br/>
        <w:t>Participate throughout the SDLC</w:t>
        <w:br/>
        <w:t>Write clean object-oriented code</w:t>
        <w:br/>
        <w:t>Contribute actively in functional scoping and interaction design</w:t>
        <w:br/>
        <w:t>Frontend develop and integration using framework (.Net/ Laravel/ NodeJS)</w:t>
        <w:br/>
        <w:t>Backend development using backend CMS (Umbracoc/ WordPress/ Drupal)</w:t>
        <w:br/>
        <w:t>Perform unit and end-to-end testing</w:t>
        <w:br/>
        <w:t>Optimize website for faster loading time</w:t>
        <w:br/>
        <w:t>Collaborate with developers, project managers and designers to deliver high quality website</w:t>
        <w:br/>
        <w:t>Write functional requirements documents and guess</w:t>
        <w:br/>
        <w:br/>
        <w:br/>
        <w:t>Qualifications/Skills:</w:t>
        <w:br/>
        <w:t>Diploma from Polytechnic, University degree or Postgraduate degree</w:t>
        <w:br/>
        <w:t>Proficient with HTML/CSS/JS</w:t>
        <w:br/>
        <w:t>Knowledge of backend development (PHP/ .net)</w:t>
        <w:br/>
        <w:t>Understand UX and translate it fdesign to code</w:t>
        <w:br/>
        <w:t>Knowledge of Git repository (GitLab / GitHub / Bitbucket)</w:t>
        <w:br/>
        <w:t>Knowledge of could hosting (Azure/AWS)</w:t>
        <w:br/>
        <w:t>Familiar with Linux &amp; Windows server environment</w:t>
      </w:r>
    </w:p>
    <w:p>
      <w:r>
        <w:br w:type="page"/>
      </w:r>
    </w:p>
    <w:p>
      <w:r>
        <w:t>No. : 61</w:t>
      </w:r>
    </w:p>
    <w:p>
      <w:r>
        <w:t>Company : Dentsu Aegis Network</w:t>
      </w:r>
    </w:p>
    <w:p>
      <w:r>
        <w:t>Position : Web / Digital Analyst Intern</w:t>
      </w:r>
    </w:p>
    <w:p>
      <w:r>
        <w:t>Timeline : Immediate Start - For At Least 3 Months</w:t>
      </w:r>
    </w:p>
    <w:p>
      <w:r>
        <w:t>Location : Tanjong Pagar</w:t>
      </w:r>
    </w:p>
    <w:p>
      <w:r>
        <w:t>Posted :  07 Jan</w:t>
      </w:r>
    </w:p>
    <w:p>
      <w:r>
        <w:t>Link : https://www.internsg.com/job/dentsu-aegis-network-web-digital-analyst-intern-2/?fp=4</w:t>
      </w:r>
    </w:p>
    <w:p>
      <w:r>
        <w:t>Company Profile : The Dentsu Aegis Network helps clients build consumer relationships by communicating their products and brands effectively. Our distinctive and innovative range of products and services include marketing and communications strategies through digital creative execution, media planning and buying, mobile applications, SEO, content creation, brand tracking and marketing analytics.</w:t>
        <w:br/>
        <w:t>We offer the opportunity to work in a fun and fast paced multinational agency network.  Gain valuable experience and exposure to the creative and diverse world of advertising and communications!</w:t>
        <w:br/>
        <w:t>We are looking for an individual who is passionate about analytics to join our growing team. Your role will be to drive digital web analytical practices within the network, deliver and manage analytics project.</w:t>
        <w:br/>
        <w:t xml:space="preserve"> Find out more about us at http://dentsuaegisnetwork.com</w:t>
      </w:r>
    </w:p>
    <w:p>
      <w:r>
        <w:t>Job Description : About the opportunity:</w:t>
        <w:br/>
        <w:t>This position is responsible for supporting and championing the analytic needs of our clients by providing high quality web analytics implementations, analysis, and training for clickstream tools such as Google Analytics, Adobe Analytics etc. While supporting out clients’ needs, the candidate will also be responsible for creating holistic dashboards by pulling data from different data sources and websites for presentation to our client’s management teams.</w:t>
        <w:br/>
        <w:br/>
        <w:br/>
        <w:t>Key responsibilities and accountabilities: (or ‘Duties')</w:t>
        <w:br/>
        <w:t>Evaluate business goals and objectives from multiple business teams and develop tracking/tagging strategies to allow individuals and teams to measure success</w:t>
        <w:br/>
        <w:t>Work with client development teams to install, configure &amp; use web analytics services such as Google Analytics, Adobe Marketing Cloud, etc.</w:t>
        <w:br/>
        <w:t>Able to support site tag implementation, custom rules development and leverage data layer elements for analysis through best-in class Tag Management Solution platforms such as Google Tag Manager, Dynamic Tag Manager, Tealium, Ensighten, Signal, and others</w:t>
        <w:br/>
        <w:t>Perform quality assurance tests on tracking implementations</w:t>
        <w:br/>
        <w:t>Assist with tracking and improving the results of clients’ marketing campaigns</w:t>
        <w:br/>
        <w:t>Develop ETL workflows and processes with RPA and other solutions</w:t>
        <w:br/>
        <w:t>Creative interactive dashboards using tools such as Tableau, Microsoft Power BI, Google Data Studio, d3.js, etc….</w:t>
        <w:br/>
        <w:br/>
        <w:br/>
        <w:t>Qualifications/Skills:</w:t>
        <w:br/>
        <w:t>Bachelor’s Degree in Computer Science, Information Systems, Computer Engineering or other technical disciplines preferred but not a must</w:t>
        <w:br/>
        <w:t>Fresh graduates are welcome</w:t>
        <w:br/>
        <w:t>Min. 1 year experience implementing web analytics tools using Google Analytics / Adobe Analytics</w:t>
        <w:br/>
        <w:t>Min. 1 year experience with web development</w:t>
        <w:br/>
        <w:t>Understanding of HTML, Javascript and Web Protocols</w:t>
        <w:br/>
        <w:t>Adept with at least one Tag Management Solution such as Google Tag Manager, Adobe Dynamic Tag Manager, Ensighten, Signal, Tealium, MixPanel / Piwik / Matomo or TagMan</w:t>
        <w:br/>
        <w:t>Proficient with tag auditing tools such as Fiddler, Charles, ObservePoint, WASP</w:t>
        <w:br/>
        <w:t>Experience with iOS and Android SDKs for mobile platform analytics deployment</w:t>
        <w:br/>
        <w:t>Experience with SQL-based queries (PHP, MySQL or other), flat-file handling through programmatic code andETL tools</w:t>
        <w:br/>
        <w:t>Experience using Google or Adobe API’s to insert and extract data</w:t>
        <w:br/>
        <w:t>Proficient in Excel or other spreadsheet modeling tools</w:t>
        <w:br/>
        <w:t>Experience in writing and debugging code snippets with JavaScript and 1 other programming language</w:t>
        <w:br/>
        <w:t>Experience in writing SQL and able to extract data from databases such as MySQL/ Microsoft SQL / Oracle database / others</w:t>
        <w:br/>
        <w:t>Familiar with ad platform tools such as DCM / AdWords / AdForm / Facebook Business / Mediamath / Sizmek / Turn / others</w:t>
        <w:br/>
        <w:t>Experience in data visualization tools such as Microsoft Power BI / Qlik / d3.js / Tableau / Google Data Studio / others</w:t>
        <w:br/>
        <w:t>Ability to troubleshoot and interpret network logs.</w:t>
      </w:r>
    </w:p>
    <w:p>
      <w:r>
        <w:br w:type="page"/>
      </w:r>
    </w:p>
    <w:p>
      <w:r>
        <w:t>No. : 62</w:t>
      </w:r>
    </w:p>
    <w:p>
      <w:r>
        <w:t>Company : Robert Bosch SEA Pte Ltd</w:t>
      </w:r>
    </w:p>
    <w:p>
      <w:r>
        <w:t>Position : Intern - IoT / Enterprise General Projects</w:t>
      </w:r>
    </w:p>
    <w:p>
      <w:r>
        <w:t>Timeline : From 01 Mar 2019 - 31 Aug 2019</w:t>
      </w:r>
    </w:p>
    <w:p>
      <w:r>
        <w:t>Location : Bishan - Central Region (Non Town)</w:t>
      </w:r>
    </w:p>
    <w:p>
      <w:r>
        <w:t>Posted :  03 Jan</w:t>
      </w:r>
    </w:p>
    <w:p>
      <w:r>
        <w:t>Link : https://www.internsg.com/job/robert-bosch-sea-pte-ltd-intern-iot-enterprise-general-projects/?fp=4</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r>
    </w:p>
    <w:p>
      <w:r>
        <w:t>Job Description : Responsibilities:</w:t>
        <w:br/>
        <w:t>Responsibilities:</w:t>
        <w:br/>
        <w:t>Support asset management of IoT devices and other assetsSupport knowledge management activities in Asia-PacificSupport pre-sales activities in exciting IoT projects, an ideal opportunity to expand on your previous theoretical knowledge by being part of daily operations and working with actual commercial projectsPractical hands-on development and prototyping of IoT solutions by integrating different sensors; working with gateways, cloud solutions and get to know the underlying software technologies</w:t>
        <w:br/>
        <w:t>Support asset management of IoT devices and other assets</w:t>
        <w:br/>
        <w:t>Support knowledge management activities in Asia-Pacific</w:t>
        <w:br/>
        <w:t>Support pre-sales activities in exciting IoT projects, an ideal opportunity to expand on your previous theoretical knowledge by being part of daily operations and working with actual commercial projects</w:t>
        <w:br/>
        <w:t>Practical hands-on development and prototyping of IoT solutions by integrating different sensors; working with gateways, cloud solutions and get to know the underlying software technologies</w:t>
        <w:br/>
        <w:t>Requirements:</w:t>
        <w:br/>
        <w:t>Requirements:</w:t>
        <w:br/>
        <w:t>Bachelor or Master’s student in Information Technology, Computer Science or other equivalentsGood academic record paired with team spirit and ability to work independentlyStrong knowledge of MS Office, especially PowerPoint and ExcelGood Java programming skills as well as experience in web application development or mobile application developmentInterested or experienced with any of the following: DevOps, data analytics, cloud technology and prototyping hardware (e.g. Raspberry Pi, Arduino and Sensors) Good communication skills</w:t>
        <w:br/>
        <w:t>Bachelor or Master’s student in Information Technology, Computer Science or other equivalents</w:t>
        <w:br/>
        <w:t>Good academic record paired with team spirit and ability to work independently</w:t>
        <w:br/>
        <w:t>Strong knowledge of MS Office, especially PowerPoint and Excel</w:t>
        <w:br/>
        <w:t>Good Java programming skills as well as experience in web application development or mobile application development</w:t>
        <w:br/>
        <w:t xml:space="preserve">Interested or experienced with any of the following: DevOps, data analytics, cloud technology and prototyping hardware (e.g. Raspberry Pi, Arduino and Sensors) </w:t>
        <w:br/>
        <w:t>Good communication skills</w:t>
        <w:br/>
        <w:t>Eligibility:</w:t>
        <w:br/>
        <w:t>Eligibility:</w:t>
        <w:br/>
        <w:t>Applicant must be enrolled throughout internship period, or plan to pursue further studiesFor foreign students studying in Singapore on Student's Pass, you must fulfill the following requirements to be able to do full-time internship during the school term:You are a full-time matriculated or registered student in one of the approved institutions.You hold a Student Pass issued by the Immigration and Checkpoints Authority (ICA).The internship is under an industrial attachment programme conducted by your university or educational institution. The industrial attachment can be either compulsory or elective but it must contribute towards your graduation requirements.For more information: http://www.mom.gov.sg/passes-and-permits/work-pass-exemption-for-foreign-studentsFor foreign students studying overseas, you must be eligible for the Work Holiday Programme (WHP)Between 18 to 25 years old (inclusive) as of date of WHP applicationUndergraduate or graduate from university in Australia, France, Germany, Hong Kong, Japan, New Zealand, Switzerland, United Kingdom, United StatesUniversity recognized by the government of the respective countries)For more information:   http://www.mom.gov.sg/passes-and-permits/work-holiday-programme/eligibility</w:t>
        <w:br/>
        <w:t>Applicant must be enrolled throughout internship period, or plan to pursue further studies</w:t>
        <w:br/>
        <w:t>For foreign students studying in Singapore on Student's Pass, you must fulfill the following requirements to be able to do full-time internship during the school term:</w:t>
        <w:br/>
        <w:t>You are a full-time matriculated or registered student in one of the approved institutions.</w:t>
        <w:br/>
        <w:t>You hold a Student Pass issued by the Immigration and Checkpoints Authority (ICA).</w:t>
        <w:br/>
        <w:t>The internship is under an industrial attachment programme conducted by your university or educational institution. The industrial attachment can be either compulsory or elective but it must contribute towards your graduation requirements.</w:t>
        <w:br/>
        <w:t>For more information: http://www.mom.gov.sg/passes-and-permits/work-pass-exemption-for-foreign-students</w:t>
        <w:br/>
        <w:t>For foreign students studying overseas, you must be eligible for the Work Holiday Programme (WHP)</w:t>
        <w:br/>
        <w:t>Between 18 to 25 years old (inclusive) as of date of WHP application</w:t>
        <w:br/>
        <w:t>Undergraduate or graduate from university in Australia, France, Germany, Hong Kong, Japan, New Zealand, Switzerland, United Kingdom, United States</w:t>
        <w:br/>
        <w:t>University recognized by the government of the respective countries)</w:t>
        <w:br/>
        <w:t>For more information:   http://www.mom.gov.sg/passes-and-permits/work-holiday-programme/eligibility</w:t>
        <w:br/>
        <w:t>http://www.mom.gov.sg/passes-and-permits/work-holiday-programme/eligibility</w:t>
      </w:r>
    </w:p>
    <w:p>
      <w:r>
        <w:br w:type="page"/>
      </w:r>
    </w:p>
    <w:p>
      <w:r>
        <w:t>No. : 63</w:t>
      </w:r>
    </w:p>
    <w:p>
      <w:r>
        <w:t>Company : JP &amp; Associates</w:t>
      </w:r>
    </w:p>
    <w:p>
      <w:r>
        <w:t>Position : Media Marketing Intern</w:t>
      </w:r>
    </w:p>
    <w:p>
      <w:r>
        <w:t>Timeline : Flexible Start - Flexible Duration</w:t>
      </w:r>
    </w:p>
    <w:p>
      <w:r>
        <w:t>Location : Raffles Place / Cityhall</w:t>
      </w:r>
    </w:p>
    <w:p>
      <w:r>
        <w:t>Posted :  03 Jan</w:t>
      </w:r>
    </w:p>
    <w:p>
      <w:r>
        <w:t>Link : https://www.internsg.com/job/jp-associates-media-marketing-intern/?fp=4</w:t>
      </w:r>
    </w:p>
    <w:p>
      <w:r>
        <w:t>Company Profile : Financial Planning Agency specialist in the following:</w:t>
        <w:br/>
        <w:t>1. Risk Management</w:t>
        <w:br/>
        <w:t>2. Investment planning</w:t>
        <w:br/>
        <w:t>3. Wealth Accumulation</w:t>
        <w:br/>
        <w:t>4. Retirement Planning</w:t>
        <w:br/>
        <w:t>5. Tax planning</w:t>
        <w:br/>
        <w:t>6. Legacy Planning</w:t>
        <w:br/>
        <w:br/>
      </w:r>
    </w:p>
    <w:p>
      <w:r>
        <w:t>Job Description : Candidate must possess knowledge in the following areas:</w:t>
        <w:br/>
        <w:t>1. Media Marketing</w:t>
        <w:br/>
        <w:t>2. Web savvy and proficient in social media sites</w:t>
        <w:br/>
        <w:t>3. Creative and able to manage and maintain web page</w:t>
        <w:br/>
        <w:t>Requirement-</w:t>
        <w:br/>
        <w:t xml:space="preserve">Diploma in digital marketing </w:t>
        <w:br/>
        <w:t>Undergrads welcome</w:t>
      </w:r>
    </w:p>
    <w:p>
      <w:r>
        <w:br w:type="page"/>
      </w:r>
    </w:p>
    <w:p>
      <w:r>
        <w:t>No. : 64</w:t>
      </w:r>
    </w:p>
    <w:p>
      <w:r>
        <w:t>Company : Recroitre Pte Ltd</w:t>
      </w:r>
    </w:p>
    <w:p>
      <w:r>
        <w:t>Position : Business Development Intern (IT Consulting)</w:t>
      </w:r>
    </w:p>
    <w:p>
      <w:r>
        <w:t>Timeline : Immediate Start - For At Least 6 Months</w:t>
      </w:r>
    </w:p>
    <w:p>
      <w:r>
        <w:t>Location : Raffles Place / Cityhall - Tanjong Pagar</w:t>
      </w:r>
    </w:p>
    <w:p>
      <w:r>
        <w:t>Posted :  02 Jan</w:t>
      </w:r>
    </w:p>
    <w:p>
      <w:r>
        <w:t>Link : https://www.internsg.com/job/recroitre-pte-ltd-business-development-intern-it-consulting/?fp=4</w:t>
      </w:r>
    </w:p>
    <w:p>
      <w:r>
        <w:t>Company Profile : Recroitre is a boutique software development company headquartered in Singapore. It started in 2009 and since then it has been delivering innovative software and web solutions to global customers.</w:t>
      </w:r>
    </w:p>
    <w:p>
      <w:r>
        <w:t>Job Description : You must be:</w:t>
        <w:br/>
        <w:t>You must be:</w:t>
        <w:br/>
        <w:t>- dynamic and smart</w:t>
        <w:br/>
        <w:t>- well versed in internet conepts, web designing &amp; development.</w:t>
        <w:br/>
        <w:t>- self driven and confident</w:t>
        <w:br/>
        <w:t>- good in documentation (MS Office, project management tools)</w:t>
        <w:br/>
        <w:t>- excellent in verbal communication</w:t>
        <w:br/>
        <w:br/>
        <w:br/>
        <w:t>In this role you will:</w:t>
        <w:br/>
        <w:t>In this role you will:</w:t>
        <w:br/>
        <w:t>- lead end-to-end small stream of business as an entrepenuer</w:t>
        <w:br/>
        <w:t>- brainstorm on new ideas to develop business opportunities</w:t>
        <w:br/>
        <w:t>- generate leads (via email, tele-calling, adwords, social media marketing)</w:t>
        <w:br/>
        <w:t>- convert leads to sales. Close sale for sofwtare &amp; web development services</w:t>
        <w:br/>
        <w:t>- participate in pre- sales documenatation</w:t>
        <w:br/>
        <w:t>- meet customers</w:t>
        <w:br/>
        <w:t>- demonstrate products &amp; services</w:t>
        <w:br/>
        <w:t>- gather requirements from clients</w:t>
        <w:br/>
        <w:t>- deliver finished product to customer</w:t>
        <w:br/>
        <w:br/>
      </w:r>
    </w:p>
    <w:p>
      <w:r>
        <w:br w:type="page"/>
      </w:r>
    </w:p>
    <w:p>
      <w:r>
        <w:t>No. : 65</w:t>
      </w:r>
    </w:p>
    <w:p>
      <w:r>
        <w:t>Company : Impressionade</w:t>
      </w:r>
    </w:p>
    <w:p>
      <w:r>
        <w:t>Position : Web Designer Intern</w:t>
      </w:r>
    </w:p>
    <w:p>
      <w:r>
        <w:t>Timeline : Flexible Start - Flexible Duration</w:t>
      </w:r>
    </w:p>
    <w:p>
      <w:r>
        <w:t>Location : Singapore</w:t>
      </w:r>
    </w:p>
    <w:p>
      <w:r>
        <w:t>Posted :  02 Jan</w:t>
      </w:r>
    </w:p>
    <w:p>
      <w:r>
        <w:t>Link : https://www.internsg.com/job/impressionade-web-designer-intern/?fp=4</w:t>
      </w:r>
    </w:p>
    <w:p>
      <w:r>
        <w:t>Company Profile : IMPRESSIONADE is looking for a web designer intern who has experience building and designing websites. A robust web design is far more than a status symbol. Usability, experiences, and content – or the lack thereof – can seriously affect a business’ bottom line. There are real-world consequences for neglecting your website and that is where you will come in!</w:t>
        <w:br/>
        <w:t>If you are as passionate about improving digital experiences and have the ability to do so, we’d love to talk to you!</w:t>
        <w:br/>
        <w:br/>
      </w:r>
    </w:p>
    <w:p>
      <w:r>
        <w:t>Job Description : Responsibilities</w:t>
        <w:br/>
        <w:t>Building a clean, intuitive, customer-facing booking website.Work closely with marketing, sales, and operational team members to understand customer needs and business requirements.Contribute to the UI/UX design.Design, implement and test robust technical solutions. Write clean code that’s testable, maintainable, and solves the right problem well.Use cutting-edge technology to create a world-class product.</w:t>
        <w:br/>
        <w:t>Building a clean, intuitive, customer-facing booking website.</w:t>
        <w:br/>
        <w:t>Work closely with marketing, sales, and operational team members to understand customer needs and business requirements.</w:t>
        <w:br/>
        <w:t>Contribute to the UI/UX design.</w:t>
        <w:br/>
        <w:t>Design, implement and test robust technical solutions. Write clean code that’s testable, maintainable, and solves the right problem well.</w:t>
        <w:br/>
        <w:t>Use cutting-edge technology to create a world-class product.</w:t>
        <w:br/>
        <w:t>Requirements</w:t>
        <w:br/>
        <w:t>Good creative concept and development skillKnowledge of HTML, CSS, PHP and javascriptKnowledge of Adobe Photoshop, Illustrator, Dreamweaver and/or other graphic editing softwareTeam player with strong communication skillsProficient English Skills</w:t>
        <w:br/>
        <w:t>Good creative concept and development skill</w:t>
        <w:br/>
        <w:t>Knowledge of HTML, CSS, PHP and javascript</w:t>
        <w:br/>
        <w:t>Knowledge of Adobe Photoshop, Illustrator, Dreamweaver and/or other graphic editing software</w:t>
        <w:br/>
        <w:t>Team player with strong communication skills</w:t>
        <w:br/>
        <w:t>Proficient English Skills</w:t>
        <w:br/>
        <w:t>Nice To Have</w:t>
        <w:br/>
        <w:t>Startup ExperienceExperience in a high-growth businessBackground building scalable, customer-facing websites and applicationsExperience building appsFull-stack is also great</w:t>
        <w:br/>
        <w:t>Startup Experience</w:t>
        <w:br/>
        <w:t>Experience in a high-growth business</w:t>
        <w:br/>
        <w:t>Background building scalable, customer-facing websites and applications</w:t>
        <w:br/>
        <w:t>Experience building apps</w:t>
        <w:br/>
        <w:t>Full-stack is also great</w:t>
      </w:r>
    </w:p>
    <w:p>
      <w:r>
        <w:br w:type="page"/>
      </w:r>
    </w:p>
    <w:p>
      <w:r>
        <w:t>No. : 66</w:t>
      </w:r>
    </w:p>
    <w:p>
      <w:r>
        <w:t>Company : Monstar Lab Pte Ltd</w:t>
      </w:r>
    </w:p>
    <w:p>
      <w:r>
        <w:t>Position : iOS / Android Engineer (Intern / Permanent Role)</w:t>
      </w:r>
    </w:p>
    <w:p>
      <w:r>
        <w:t>Timeline : Immediate Start - Flexible Duration</w:t>
      </w:r>
    </w:p>
    <w:p>
      <w:r>
        <w:t>Location : Paya Lebar</w:t>
      </w:r>
    </w:p>
    <w:p>
      <w:r>
        <w:t>Posted :  31 Dec</w:t>
      </w:r>
    </w:p>
    <w:p>
      <w:r>
        <w:t>Link : https://www.internsg.com/job/monstar-lab-pte-ltd-ios-android-engineer-intern-permanent-role/?fp=4</w:t>
      </w:r>
    </w:p>
    <w:p>
      <w:r>
        <w:t>Company Profile : Monstar Lab is one of the top digital product development firms with 23 offices in 13 countries. We build innovative digital products with mobile app, web applications, AR/VR products for our clients like UOB, Carlsberg, Sony and many startups. We are building a strong local development team here in Singapore and looking for a couple of developers. For those interns who perform well, we would like to offer a permanent role.</w:t>
      </w:r>
    </w:p>
    <w:p>
      <w:r>
        <w:t xml:space="preserve">Job Description : Typically we are building new products from scratch. We will work with clients from ideation phase to development and product growth. We guide the client for the entire product development process and we work as a consultant. Through this experience, you will learn the entire product development life cycle. This is the reason many developers see Monstrar Lab as a good training ground. Many ex-employees are now working with big tech giants or doing his own startups. If you want to lean and grow, this is the greatest opportunity. </w:t>
        <w:br/>
        <w:t xml:space="preserve">We are encouraging developers to learn more than 2 programming languages. If you are keen on trying new languages, we support your study and we can provide the opportunity to try it for the production level product. </w:t>
        <w:br/>
        <w:br/>
        <w:br/>
        <w:t>More than 1 year experience in iOS and / or AndroidCares about producing responsive, beautiful UIs and keeps abreast the latest UIKit components and practicesA natural problem solver and leaderDeeply concerned with product and code qualityComfortable interacting directly with clients and conveying technical concepts clearly via non-technical language.Passionate about tech/startup industry with habit of self-study</w:t>
        <w:br/>
        <w:t>More than 1 year experience in iOS and / or Android</w:t>
        <w:br/>
        <w:t>Cares about producing responsive, beautiful UIs and keeps abreast the latest UIKit components and practices</w:t>
        <w:br/>
        <w:t>A natural problem solver and leader</w:t>
        <w:br/>
        <w:t>Deeply concerned with product and code quality</w:t>
        <w:br/>
        <w:t>Comfortable interacting directly with clients and conveying technical concepts clearly via non-technical language.</w:t>
        <w:br/>
        <w:t>Passionate about tech/startup industry with habit of self-study</w:t>
      </w:r>
    </w:p>
    <w:p>
      <w:r>
        <w:br w:type="page"/>
      </w:r>
    </w:p>
    <w:p>
      <w:r>
        <w:t>No. : 67</w:t>
      </w:r>
    </w:p>
    <w:p>
      <w:r>
        <w:t>Company : BioQuest Advisory Pte. Ltd.</w:t>
      </w:r>
    </w:p>
    <w:p>
      <w:r>
        <w:t>Position : IT Support Engineers (part-time)</w:t>
      </w:r>
    </w:p>
    <w:p>
      <w:r>
        <w:t>Timeline : Immediate Start - For At Least 6 Months</w:t>
      </w:r>
    </w:p>
    <w:p>
      <w:r>
        <w:t>Location : Singapore</w:t>
      </w:r>
    </w:p>
    <w:p>
      <w:r>
        <w:t>Posted :  31 Dec</w:t>
      </w:r>
    </w:p>
    <w:p>
      <w:r>
        <w:t>Link : https://www.internsg.com/job/bioquest-advisory-pte-ltd-part-time-it-support-engineers/?fp=4</w:t>
      </w:r>
    </w:p>
    <w:p>
      <w:r>
        <w:t>Company Profile : BioQuest Advisory is a Singapore based consulting business led by experienced industry veterans from global technology and consulting firms. We partner our industry clients to transform their business and build sustainable growth.</w:t>
        <w:br/>
        <w:t>Our key expertise: Robotic Process Automation, Data Analytics, Business Systems Implementation, Business Strategy &amp; Transformation, Process Improvement, Supply Chain Management, Financial Management, Governance &amp; Risk Management.</w:t>
        <w:br/>
        <w:t xml:space="preserve"> Our clients consist of global MNCs and Singapore businesses spanning across multiple industries and Asia Pacific countries.  </w:t>
      </w:r>
    </w:p>
    <w:p>
      <w:r>
        <w:t>Job Description : BioQuest Advisory is at the exciting phase of our growth in Singapore and across APAC region and is looking for talented IT technical professionals who are passionate about emerging technology to be part of the journey.</w:t>
        <w:br/>
        <w:t>You would be trained in specific emerging technologies and be part of our business &amp; technology advisory team to provide technical support services to our clients.</w:t>
        <w:br/>
        <w:t xml:space="preserve">After training, you would be part of a team to provide post implementation support to our clients. You will diagnose and troubleshoot L1 and L2 software operational issues and work to resolve problems and provide resolutions.  </w:t>
        <w:br/>
        <w:t>You would have the opportunity to work with our clients and understand the various emerging technologies implemented at our clients who are from a diverse set of industries (manufacturing, supply chain, financial services, biotech &amp; pharma etc.).</w:t>
        <w:br/>
        <w:t>The daily work is dynamic and requires you to think-on-your-feet. You would be the go-to person for our clients and they trust you to timely and accurate solutions to their technical problems.</w:t>
        <w:br/>
        <w:t>A day in the life of our IT Support Engineers</w:t>
        <w:br/>
        <w:t>Monitor software operational performance to ensure smooth operationsAttend to issues raised by users and raise a tracking ticketAsk customers targeted questions to quickly understand the root of the problemDiagnose and troubleshoot technical issues to provide initial diagnosisTalk to clients through a series of actions, either face-to-face, phone, email or chat, until they’ve solved a technical issueProperly escalate unresolved issues to appropriate internal teams (e.g. software developers) or software product vendorProvide prompt and accurate feedback to customersRefer to internal or external resources to provide accurate technical advisoryPrioritize and manage several open issues at one timePrepare accurate and timely reportsDocument technical knowledge in the form of notes and manualsMaintain a collaborative working relationships with clients</w:t>
        <w:br/>
        <w:t>Monitor software operational performance to ensure smooth operations</w:t>
        <w:br/>
        <w:t>Attend to issues raised by users and raise a tracking ticket</w:t>
        <w:br/>
        <w:t>Ask customers targeted questions to quickly understand the root of the problem</w:t>
        <w:br/>
        <w:t>Diagnose and troubleshoot technical issues to provide initial diagnosis</w:t>
        <w:br/>
        <w:t>Talk to clients through a series of actions, either face-to-face, phone, email or chat, until they’ve solved a technical issue</w:t>
        <w:br/>
        <w:t>Properly escalate unresolved issues to appropriate internal teams (e.g. software developers) or software product vendor</w:t>
        <w:br/>
        <w:t>Provide prompt and accurate feedback to customers</w:t>
        <w:br/>
        <w:t>Refer to internal or external resources to provide accurate technical advisory</w:t>
        <w:br/>
        <w:t>Prioritize and manage several open issues at one time</w:t>
        <w:br/>
        <w:t>Prepare accurate and timely reports</w:t>
        <w:br/>
        <w:t>Document technical knowledge in the form of notes and manuals</w:t>
        <w:br/>
        <w:t>Maintain a collaborative working relationships with clients</w:t>
        <w:br/>
        <w:t>Your profile</w:t>
        <w:br/>
        <w:t>Diploma in Information Technology or any other discipline with good programming trainingPreferably 1 year of experience programming preferably in .Net Framework (vb.NET, C#) and good understanding of Object Oriented Programming (OOP), Academic projects includedFamiliar with writing system documentation (system design, detail design, test plans, test execution)Passionate about programming and an IT career in a consulting firmStrong analytical and problem-solving skillsGood communicator, able to think-on-your-feet, have a customer service attitudeEnjoy working in a team and is a good team player</w:t>
        <w:br/>
        <w:t>Diploma in Information Technology or any other discipline with good programming training</w:t>
        <w:br/>
        <w:t>Preferably 1 year of experience programming preferably in .Net Framework (vb.NET, C#) and good understanding of Object Oriented Programming (OOP), Academic projects included</w:t>
        <w:br/>
        <w:t>Familiar with writing system documentation (system design, detail design, test plans, test execution)</w:t>
        <w:br/>
        <w:t>Passionate about programming and an IT career in a consulting firm</w:t>
        <w:br/>
        <w:t>Strong analytical and problem-solving skills</w:t>
        <w:br/>
        <w:t>Good communicator, able to think-on-your-feet, have a customer service attitude</w:t>
        <w:br/>
        <w:t>Enjoy working in a team and is a good team player</w:t>
        <w:br/>
        <w:t>Join us</w:t>
        <w:br/>
        <w:t xml:space="preserve"> At BioQuest, we value collaboration, teamwork and knowledge transfers. Our culture is friendly and supportive with a strong emphasis on ethics, diversity and inclusiveness.</w:t>
        <w:br/>
        <w:t>As you grow with our firm, you would be able to leverage on your expertise to help transform our clients’ business and gain experience for your personal professional development. We are committed to providing opportunities and coaching to grow our talents.</w:t>
        <w:br/>
        <w:t>We are an equal opportunity employer.</w:t>
        <w:br/>
        <w:br/>
      </w:r>
    </w:p>
    <w:p>
      <w:r>
        <w:br w:type="page"/>
      </w:r>
    </w:p>
    <w:p>
      <w:r>
        <w:t>No. : 68</w:t>
      </w:r>
    </w:p>
    <w:p>
      <w:r>
        <w:t>Company : Future Electronics Inc. (Distribution) Pte Ltd</w:t>
      </w:r>
    </w:p>
    <w:p>
      <w:r>
        <w:t>Position : Intern - Business IT</w:t>
      </w:r>
    </w:p>
    <w:p>
      <w:r>
        <w:t>Timeline : Flexible Start - Flexible Duration</w:t>
      </w:r>
    </w:p>
    <w:p>
      <w:r>
        <w:t>Location : Bedok</w:t>
      </w:r>
    </w:p>
    <w:p>
      <w:r>
        <w:t>Posted :  28 Dec</w:t>
      </w:r>
    </w:p>
    <w:p>
      <w:r>
        <w:t>Link : https://www.internsg.com/job/future-electronics-inc-distribution-pte-ltd-intern-business-it/?fp=4</w:t>
      </w:r>
    </w:p>
    <w:p>
      <w:r>
        <w:t>Company Profile : About Future Electronics Founded in 1968, Future Electronics is a worldwide leader in electronic components distribution, and is recognized as one of the most respected and innovative companies in the industry today. Headquartered in Montreal and operating in 169 locations in 42 countries around the world, Future Electronics has earned an impressive reputation for providing outstanding service and developing efficient, comprehensive global supply chain solutions. The company’s success is largely built upon its commitment to maintain close business partnerships with suppliers and customers, coupled with the strength of its commercial and technical competencies through all stages of the design-production cycle. Future Electronics is globally integrated, supported by one IT infrastructure which provides real time inventory availability and access, while enabling full integration of operations, sales and marketing worldwide. Future Electronics boasts the most knowledgeable sales team and provides the most advanced engineering/design capabilities and technical solutions, award-winning customer service, best-in-class global trade compliance program, and the largest available-to-sell inventory in the world. Offering the industry’s highest level of overall service, including customer-specific programs and processes, and worldwide e-commerce support, the company’s mission is always to Delight the Customer®.</w:t>
      </w:r>
    </w:p>
    <w:p>
      <w:r>
        <w:t>Job Description : Nature of the job as followed:</w:t>
        <w:br/>
        <w:t xml:space="preserve">To assist with the current MIS Helpdesk operations supporting the APAC offices. </w:t>
        <w:br/>
        <w:t>Answering of Helpdesk callslogging of calls in systemIT Asset updatingbasic IT support to usersLaptops/Thinclients imaging and setup</w:t>
        <w:br/>
        <w:t>Answering of Helpdesk calls</w:t>
        <w:br/>
        <w:t>logging of calls in system</w:t>
        <w:br/>
        <w:t>IT Asset updating</w:t>
        <w:br/>
        <w:t>basic IT support to users</w:t>
        <w:br/>
        <w:t>Laptops/Thinclients imaging and setup</w:t>
        <w:br/>
        <w:t>Requirements</w:t>
        <w:br/>
        <w:t>The Intern needs to be major in IT.</w:t>
      </w:r>
    </w:p>
    <w:p>
      <w:r>
        <w:br w:type="page"/>
      </w:r>
    </w:p>
    <w:p>
      <w:r>
        <w:t>No. : 69</w:t>
      </w:r>
    </w:p>
    <w:p>
      <w:r>
        <w:t>Company : Jabil Circuit (Singapore) Pte Ltd</w:t>
      </w:r>
    </w:p>
    <w:p>
      <w:r>
        <w:t>Position : Data Scientist - Intern</w:t>
      </w:r>
    </w:p>
    <w:p>
      <w:r>
        <w:t>Timeline : Immediate Start - For At Least 6 Months</w:t>
      </w:r>
    </w:p>
    <w:p>
      <w:r>
        <w:t>Location : East Region</w:t>
      </w:r>
    </w:p>
    <w:p>
      <w:r>
        <w:t>Posted :  27 Dec</w:t>
      </w:r>
    </w:p>
    <w:p>
      <w:r>
        <w:t>Link : https://www.internsg.com/job/jabil-circuit-singapore-pte-ltd-data-scientist-intern-6-months/?fp=4</w:t>
      </w:r>
    </w:p>
    <w:p>
      <w:r>
        <w:t>Company Profile : Business disruption across multiple sectors is accelerating at record pace. Getting increasingly innovative products to market quickly, reliably and securely, continues to separate winners from losers in markets around the world.</w:t>
        <w:br/>
        <w:t>And that’s why some of the world’s best-known brands partner with Jabil.</w:t>
        <w:br/>
        <w:t>Built on a foundation of empowered employees in over 100 plants in 29 countries, Jabil focuses on helping customers with world-leading global manufacturing and design services. We create and build world’s most well-known and respected products and components in industries ranging from medical equipment to smart phones to electric cars. Our teams work on products that help connect people, advance technology, and improve the world we share. Worldwide, we are in over 100 sites across 29 countries.</w:t>
        <w:br/>
        <w:t>We believe in hiring the right people, putting them in positions where they can make contributions, and giving them the tools and the authority they need to make decisions. If you have a quality-first mentality in everything that you do and are passionate about achieving results, then Jabil is the place for you.</w:t>
      </w:r>
    </w:p>
    <w:p>
      <w:r>
        <w:t>Job Description : Data Scientist - Intern (6 Months)</w:t>
        <w:br/>
        <w:t>Data Scientist - Intern (6 Months)</w:t>
        <w:br/>
        <w:br/>
        <w:br/>
        <w:t>Essential Duties &amp; Responsibilities</w:t>
        <w:br/>
        <w:t>Essential Duties &amp; Responsibilities</w:t>
        <w:br/>
        <w:t>Analyse raw data: sourcing data from existing multiple DWH, assessing quality, cleansing, structuring for downstream processing</w:t>
        <w:br/>
        <w:t>Identify new potential data sources: value of new data, integrating into analysis, assessing data readiness for automation and optimisation</w:t>
        <w:br/>
        <w:t>Design, build and maintain efficient predictive solutions, full cycle: business case, data preparation, modelling, deployment to production</w:t>
        <w:br/>
        <w:br/>
        <w:br/>
        <w:t>Education &amp; Experience Requirements</w:t>
        <w:br/>
        <w:t>Education &amp; Experience Requirements</w:t>
        <w:br/>
        <w:t>Advanced degree in Statistics, Economics, Analytics, Mathematics, Computer Science, Information Technology or related field</w:t>
        <w:br/>
        <w:t>Ability to work on complex projects from model design to deployment</w:t>
        <w:br/>
        <w:t>Knowledge, experience, and expertise in diverse statistical and data mining techniques (e.g. - GLM/Regression, Boosting, Random Forest, Trees, Clustering, PCA, SVM, text mining, social network analysis etc.)</w:t>
        <w:br/>
        <w:t>Ability to program and review code in Python, Spark, Scala, R, or Power BI is highly desirable</w:t>
        <w:br/>
        <w:t>Experience with Big Data technologies like Hadoop, Spark, Hive, NoSQL, etc., and Cloud technologies (AWS, Azure, etc.) is a must</w:t>
        <w:br/>
        <w:t>Desire to work in a highly-collaborative environment</w:t>
        <w:br/>
        <w:t>Ability to work on multiple data science projects concurrently</w:t>
        <w:br/>
        <w:t>Bilingual in Chinese and English (high fluency) as the successful person will liaise with our counterpart in China</w:t>
        <w:br/>
        <w:t>Excellent communication skill and ability to work collaboratively in a dynamic environment</w:t>
      </w:r>
    </w:p>
    <w:p>
      <w:r>
        <w:br w:type="page"/>
      </w:r>
    </w:p>
    <w:p>
      <w:r>
        <w:t>No. : 70</w:t>
      </w:r>
    </w:p>
    <w:p>
      <w:r>
        <w:t>Company : Aspire Financial Technology Pte Ltd</w:t>
      </w:r>
    </w:p>
    <w:p>
      <w:r>
        <w:t>Position : QA Engineer Intern</w:t>
      </w:r>
    </w:p>
    <w:p>
      <w:r>
        <w:t>Timeline : Immediate Start - For At Least 3 Months</w:t>
      </w:r>
    </w:p>
    <w:p>
      <w:r>
        <w:t>Location : Tanjong Pagar</w:t>
      </w:r>
    </w:p>
    <w:p>
      <w:r>
        <w:t>Posted :  27 Dec</w:t>
      </w:r>
    </w:p>
    <w:p>
      <w:r>
        <w:t>Link : https://www.internsg.com/job/aspire-financial-technology-pte-ltd-qa-engineer-intern/?fp=4</w:t>
      </w:r>
    </w:p>
    <w:p>
      <w:r>
        <w:t>Company Profile : Reinventing banking for small businesses.   Lending platform for small businesses in South East Asia.  Y-Combinator Backed Company</w:t>
      </w:r>
    </w:p>
    <w:p>
      <w:r>
        <w:t>Job Description : As a quality assurance intern, you'll make sure that our software is working the way that it should! You'll hone a keen sense of empathy for the user and apply it in finding, and solving bugs.</w:t>
        <w:br/>
        <w:br/>
        <w:br/>
        <w:t xml:space="preserve">You'll become familiar with product requirements, and will have the chance to write and execute test scripts. As a core part of the product and engineering team, you'll have the chance to develop valuable skills of analytical thinking and communication. </w:t>
        <w:br/>
        <w:br/>
        <w:br/>
        <w:t xml:space="preserve">You'll work closely with product managers and designers, understanding how UI/UX wireframes, mockups and prototypes are translated into real working software. </w:t>
        <w:br/>
        <w:br/>
        <w:br/>
        <w:t>You'll use industry-standard tools to report and track issues, become familiar with Agile software cycles, and be completely immersed in an exciting startup environment.</w:t>
        <w:br/>
        <w:br/>
        <w:br/>
        <w:t xml:space="preserve">It will be a unique experience and your work will make a real difference. Your testing will directly impact the experiences of real people who need working capital for their small businesses! </w:t>
      </w:r>
    </w:p>
    <w:p>
      <w:r>
        <w:br w:type="page"/>
      </w:r>
    </w:p>
    <w:p>
      <w:r>
        <w:t>No. : 71</w:t>
      </w:r>
    </w:p>
    <w:p>
      <w:r>
        <w:t>Company : Dentsu Aegis Network</w:t>
      </w:r>
    </w:p>
    <w:p>
      <w:r>
        <w:t>Position : Consulting Analyst Intern</w:t>
      </w:r>
    </w:p>
    <w:p>
      <w:r>
        <w:t>Timeline : Immediate Start - For At Least 3 Months</w:t>
      </w:r>
    </w:p>
    <w:p>
      <w:r>
        <w:t>Location : Tanjong Pagar</w:t>
      </w:r>
    </w:p>
    <w:p>
      <w:r>
        <w:t>Posted :  07 Jan</w:t>
      </w:r>
    </w:p>
    <w:p>
      <w:r>
        <w:t>Link : https://www.internsg.com/job/dentsu-aegis-network-consulting-analyst-intern-2/?fp=4</w:t>
      </w:r>
    </w:p>
    <w:p>
      <w:r>
        <w:t>Company Profile : About Dentsu Aegis Network</w:t>
        <w:br/>
        <w:t>Dentsu Aegis Network helps clients build consumer relationships by communicating their products and brands effectively. Our distinctive and innovative range of products and services include marketing and communications strategies through digital marketing and creative execution, media planning and buying, creative services, technology applications, SEO, content creation, brand tracking and marketing analytics.</w:t>
        <w:br/>
        <w:t>Find out more about us at https://www.dentsuaegisnetwork.com/</w:t>
      </w:r>
    </w:p>
    <w:p>
      <w:r>
        <w:t>Job Description : Consulting Analyst Intern</w:t>
        <w:br/>
        <w:t>We are looking for an individual who is passionate about analytics to join our growing team. Your role will be to drive analytical practices within the network, deliver and manage analytics project</w:t>
        <w:br/>
        <w:br/>
        <w:br/>
        <w:t>About the opportunity:</w:t>
        <w:br/>
        <w:t>The role of the Consulting Analyst intern is to manage and deliver analytical and modelling projects. Working closely with Analytics Director, the incumbent will be in an excellent position to be part of the growing data team within Dentsu Aegis Network, further developing our products and data ability to drive the network data vision.</w:t>
        <w:br/>
        <w:br/>
        <w:br/>
        <w:t>Key Responsibilities:</w:t>
        <w:br/>
        <w:t>To play an active role in all aspects of the project delivery – from data collection, to analysis to report writing</w:t>
        <w:br/>
        <w:t>Data/Information gathering and cleansing</w:t>
        <w:br/>
        <w:t>Able to plan studies to analyse business problems</w:t>
        <w:br/>
        <w:t>Writing and delivering reports</w:t>
        <w:br/>
        <w:t>Interpreting results to identify value creation opportunities for clients</w:t>
        <w:br/>
        <w:t>Synthesizing conclusions into recommendations and helping to implement change.</w:t>
        <w:br/>
        <w:t>Demonstrates problem solving and intervention when necessary</w:t>
        <w:br/>
        <w:br/>
        <w:br/>
        <w:t>Experience Required:</w:t>
        <w:br/>
        <w:t>University Degree – statistical background is preferred</w:t>
        <w:br/>
        <w:t>Media experience preferred but not necessary</w:t>
        <w:br/>
        <w:t>Advanced Excel skills</w:t>
        <w:br/>
        <w:t>Good communication skills</w:t>
        <w:br/>
        <w:t>Excellent attention to detail</w:t>
        <w:br/>
        <w:t>CAN-DO and optimistic attitude</w:t>
        <w:br/>
        <w:t>Strong ability to learn</w:t>
        <w:br/>
        <w:t>Passionate about data</w:t>
        <w:br/>
        <w:t>Able to think outside the box</w:t>
      </w:r>
    </w:p>
    <w:p>
      <w:r>
        <w:br w:type="page"/>
      </w:r>
    </w:p>
    <w:p>
      <w:r>
        <w:t>No. : 72</w:t>
      </w:r>
    </w:p>
    <w:p>
      <w:r>
        <w:t>Company : Semnet Pte Ltd</w:t>
      </w:r>
    </w:p>
    <w:p>
      <w:r>
        <w:t>Position : Mobile Developer</w:t>
      </w:r>
    </w:p>
    <w:p>
      <w:r>
        <w:t>Timeline : Immediate Start - Permanent</w:t>
      </w:r>
    </w:p>
    <w:p>
      <w:r>
        <w:t>Location : Bishan</w:t>
      </w:r>
    </w:p>
    <w:p>
      <w:r>
        <w:t>Posted :  03 Jan</w:t>
      </w:r>
    </w:p>
    <w:p>
      <w:r>
        <w:t>Link : https://www.internsg.com/job/semnet-pte-ltd-mobile-developer/?fp=4</w:t>
      </w:r>
    </w:p>
    <w:p>
      <w:r>
        <w:t>Company Profile : Established  since 2008 provide Complete Suits of IT infrastructure Services and is expanding another business unit for mobile application service. This is a new business area and candidates who are skillful in mobile apps development will be consider as part of the ownership and he or she must have a entrepreneurs mindset and spirt to grow the business together.</w:t>
        <w:br/>
        <w:br/>
        <w:br/>
        <w:t>Any candidates who is interested please do send your CV to us.</w:t>
        <w:br/>
        <w:t>We collaborate with leading security technology innovators to ensure  that our clients stay ahead of the technology curve and are well  prepared for any eventuality and we understand the demand and supply in the business world.</w:t>
        <w:br/>
      </w:r>
    </w:p>
    <w:p>
      <w:r>
        <w:t>Job Description : Responsibilities:</w:t>
        <w:br/>
        <w:t>Prototype, architect, build and maintain applications for iOSContribute to the development of the company’s native application frameworksPromote and support best practices for software developmentProvide mentoring to other engineers in native app developmentBe a champion for quality by improving process, developing test cases and test plansMaintain and monitor apps for performance, crashes, bugs and usabilityManage deployment and release to the App StoreContribute to a team culture of ownership, accountability, quality and individual growth</w:t>
        <w:br/>
        <w:t>Prototype, architect, build and maintain applications for iOS</w:t>
        <w:br/>
        <w:t>Contribute to the development of the company’s native application frameworks</w:t>
        <w:br/>
        <w:t>Promote and support best practices for software development</w:t>
        <w:br/>
        <w:t>Provide mentoring to other engineers in native app development</w:t>
        <w:br/>
        <w:t>Be a champion for quality by improving process, developing test cases and test plans</w:t>
        <w:br/>
        <w:t>Maintain and monitor apps for performance, crashes, bugs and usability</w:t>
        <w:br/>
        <w:t>Manage deployment and release to the App Store</w:t>
        <w:br/>
        <w:t>Contribute to a team culture of ownership, accountability, quality and individual growth</w:t>
        <w:br/>
        <w:t>Requirements:</w:t>
        <w:br/>
        <w:t>5+ years experience building and releasing consumer apps for iPhone, iPadExpertise with ObjectiveC, Swift, iOS Frameworks, XCode and open source componentsCan architect and integrate apps with back-end and 3rd party API’sDemonstrated success mentoring engineers in iOS developmentCapable of defining mobile architecture, creating and contributing to app frameworksCan adhere to and improve processes for mobile app developmentTakes ownership of quality throughout the life-cycle of an app buildHas published applications to App store with multiple releasesSuperb verbal and written communication</w:t>
        <w:br/>
        <w:t>5+ years experience building and releasing consumer apps for iPhone, iPad</w:t>
        <w:br/>
        <w:t>Expertise with ObjectiveC, Swift, iOS Frameworks, XCode and open source components</w:t>
        <w:br/>
        <w:t>Can architect and integrate apps with back-end and 3rd party API’s</w:t>
        <w:br/>
        <w:t>Demonstrated success mentoring engineers in iOS development</w:t>
        <w:br/>
        <w:t>Capable of defining mobile architecture, creating and contributing to app frameworks</w:t>
        <w:br/>
        <w:t>Can adhere to and improve processes for mobile app development</w:t>
        <w:br/>
        <w:t>Takes ownership of quality throughout the life-cycle of an app build</w:t>
        <w:br/>
        <w:t>Has published applications to App store with multiple releases</w:t>
        <w:br/>
        <w:t>Superb verbal and written communication</w:t>
        <w:br/>
        <w:br/>
      </w:r>
    </w:p>
    <w:p>
      <w:r>
        <w:br w:type="page"/>
      </w:r>
    </w:p>
    <w:p>
      <w:r>
        <w:t>No. : 73</w:t>
      </w:r>
    </w:p>
    <w:p>
      <w:r>
        <w:t>Company : Robert Bosch SEA Pte Ltd</w:t>
      </w:r>
    </w:p>
    <w:p>
      <w:r>
        <w:t>Position : Software Engineer Intern</w:t>
      </w:r>
    </w:p>
    <w:p>
      <w:r>
        <w:t>Timeline : From Mar 2019 - For At Least 6 Months</w:t>
      </w:r>
    </w:p>
    <w:p>
      <w:r>
        <w:t>Location : Bishan</w:t>
      </w:r>
    </w:p>
    <w:p>
      <w:r>
        <w:t>Posted :  02 Jan</w:t>
      </w:r>
    </w:p>
    <w:p>
      <w:r>
        <w:t>Link : https://www.internsg.com/job/robert-bosch-sea-pte-ltd-software-engineer-intern-2/?fp=4</w:t>
      </w:r>
    </w:p>
    <w:p>
      <w:r>
        <w:t>Company Profile : Bosch is a leading global supplier of automotive and industrial  technology, and of customer goods and building technology. Bosch has  been present in Singapore since 1923 and is the Asia Pacific regional  headquarters. Bosch regards diversity as an asset and precondition for  our global success. Openness and tolerance create a working environment  in which creativity, innovative power and enterprise can flourish in  each of our employees. Whether as a student, graduate, specialist or  manager – Bosch provides a wide range of applicants many different ways  to start a career in a broad field of operations, while also encouraging  personal development opportunities.</w:t>
        <w:br/>
        <w:br/>
      </w:r>
    </w:p>
    <w:p>
      <w:r>
        <w:t>Job Description : Responsibilities</w:t>
        <w:br/>
        <w:t>Responsibilities</w:t>
        <w:br/>
        <w:t>Collaborate with a team of talented developers and designers to build world class web applicationsInvolvement in the design, architecture, development, code review, and testing of apps</w:t>
        <w:br/>
        <w:t>Collaborate with a team of talented developers and designers to build world class web applications</w:t>
        <w:br/>
        <w:t>Involvement in the design, architecture, development, code review, and testing of apps</w:t>
        <w:br/>
        <w:t>Account usability, simplicity and consistency in designEnsure systems availability and scalabilityDefine and deploy monitoring, metrics and logging systemsOperate the platform within our security and privacy guidelinesOversee Continuous Integration/Continuous DeploymentAutomate stories and tasks wherever possibleEnsure code quality with Unit and integration tests</w:t>
        <w:br/>
        <w:t>Account usability, simplicity and consistency in design</w:t>
        <w:br/>
        <w:t>Ensure systems availability and scalability</w:t>
        <w:br/>
        <w:t>Define and deploy monitoring, metrics and logging systems</w:t>
        <w:br/>
        <w:t>Operate the platform within our security and privacy guidelines</w:t>
        <w:br/>
        <w:t>Oversee Continuous Integration/Continuous Deployment</w:t>
        <w:br/>
        <w:t>Automate stories and tasks wherever possible</w:t>
        <w:br/>
        <w:t>Ensure code quality with Unit and integration tests</w:t>
        <w:br/>
        <w:t>Tech Stack</w:t>
        <w:br/>
        <w:t>Tech Stack</w:t>
        <w:br/>
        <w:t>Java, SpringAngular, HTML5/CSS3, JQuery, JavaScript, Bootstrap</w:t>
        <w:br/>
        <w:t>Java, Spring</w:t>
        <w:br/>
        <w:t>Angular, HTML5/CSS3, JQuery, JavaScript, Bootstrap</w:t>
        <w:br/>
        <w:t>SQL, MongoDBGitAutomation using Selenium or Python</w:t>
        <w:br/>
        <w:t>SQL, MongoDB</w:t>
        <w:br/>
        <w:t>Git</w:t>
        <w:br/>
        <w:t>Automation using Selenium or Python</w:t>
        <w:br/>
        <w:t xml:space="preserve"> Requirements</w:t>
        <w:br/>
        <w:t>Requirements</w:t>
        <w:br/>
        <w:t xml:space="preserve">Student in Computer Science, Information Technology, IT management or related field.Experience in design &amp; development using Java and JavaScript related technologiesGood analytical and problem solving skills, self-motivated and proactive approachPossess good communication skills (English) </w:t>
        <w:br/>
        <w:t>Student in Computer Science, Information Technology, IT management or related field.</w:t>
        <w:br/>
        <w:t>Experience in design &amp; development using Java and JavaScript related technologies</w:t>
        <w:br/>
        <w:t>Good analytical and problem solving skills, self-motivated and proactive approach</w:t>
        <w:br/>
        <w:t xml:space="preserve">Possess good communication skills (English) </w:t>
      </w:r>
    </w:p>
    <w:p>
      <w:r>
        <w:br w:type="page"/>
      </w:r>
    </w:p>
    <w:p>
      <w:r>
        <w:t>No. : 74</w:t>
      </w:r>
    </w:p>
    <w:p>
      <w:r>
        <w:t>Company : Semnet Pte Ltd</w:t>
      </w:r>
    </w:p>
    <w:p>
      <w:r>
        <w:t>Position : Telemarketer</w:t>
      </w:r>
    </w:p>
    <w:p>
      <w:r>
        <w:t>Timeline : Immediate Start - Flexible Duration</w:t>
      </w:r>
    </w:p>
    <w:p>
      <w:r>
        <w:t>Location : Bishan</w:t>
      </w:r>
    </w:p>
    <w:p>
      <w:r>
        <w:t>Posted :  02 Jan</w:t>
      </w:r>
    </w:p>
    <w:p>
      <w:r>
        <w:t>Link : https://www.internsg.com/job/semnet-pte-ltd-telemarketer/?fp=4</w:t>
      </w:r>
    </w:p>
    <w:p>
      <w:r>
        <w:t>Company Profile : Established since 2008 provide Complete  Suits of IT infrastructure Services and Cyber Security Solutions to  regional, fast growing company with one stop complete solutions to meet  the customer need. With several brands of distributorships Semnet has  now evolved into a Regional Security Architect. The Company driven by a  burning desire to maintain its leadership position in delivering  Regional Security Architecture to clients in Asia.</w:t>
        <w:br/>
        <w:br/>
        <w:br/>
        <w:t>We help our customers mitigate  InfoSecurity risks, protect their business and ensure regulatory  compliance so that they can concentrate on business growth. We offer  end-to-end security expertise, including regulatory compliance services,  risk assessment, IT/Security audits, security architecture design,  solution recommendation and delivery, implementation services, technical  support and training.</w:t>
        <w:br/>
        <w:br/>
      </w:r>
    </w:p>
    <w:p>
      <w:r>
        <w:t>Job Description : Cold callingFixing appointmentsTraining and script with be providedJob Requirements:Experience in telemarketingAble to work independentlyPositive attitude</w:t>
        <w:br/>
        <w:br/>
        <w:br/>
        <w:br/>
        <w:br/>
        <w:br/>
      </w:r>
    </w:p>
    <w:p>
      <w:r>
        <w:br w:type="page"/>
      </w:r>
    </w:p>
    <w:p>
      <w:r>
        <w:t>No. : 75</w:t>
      </w:r>
    </w:p>
    <w:p>
      <w:r>
        <w:t>Company : Monstar Lab Pte Ltd</w:t>
      </w:r>
    </w:p>
    <w:p>
      <w:r>
        <w:t>Position : Mobile App Tester (Intern / Permanent Job)</w:t>
      </w:r>
    </w:p>
    <w:p>
      <w:r>
        <w:t>Timeline : Flexible Start - Flexible Duration</w:t>
      </w:r>
    </w:p>
    <w:p>
      <w:r>
        <w:t>Location : Paya Lebar</w:t>
      </w:r>
    </w:p>
    <w:p>
      <w:r>
        <w:t>Posted :  31 Dec</w:t>
      </w:r>
    </w:p>
    <w:p>
      <w:r>
        <w:t>Link : https://www.internsg.com/job/monstar-lab-pte-ltd-mobile-app-tester-intern-permanent-job/?fp=4</w:t>
      </w:r>
    </w:p>
    <w:p>
      <w:r>
        <w:t xml:space="preserve">Company Profile : Monstar Lab is one of the top digital product development firms with 23 offices in 13 countries. We build innovative digital products with mobile app, web applications, AR/VR products for our clients like UOB, Carlsberg, Sony and many startups. </w:t>
      </w:r>
    </w:p>
    <w:p>
      <w:r>
        <w:t>Job Description : You will test the mobile/web app our team builds. By working on testing, you will understand the whole picture of the mobile application development and can learn how developers are working.</w:t>
        <w:br/>
        <w:t>If you are interested in mobile app development but you do not have any experience, this will be a great opportunity to learn about development.</w:t>
      </w:r>
    </w:p>
    <w:p>
      <w:r>
        <w:br w:type="page"/>
      </w:r>
    </w:p>
    <w:p>
      <w:r>
        <w:t>No. : 76</w:t>
      </w:r>
    </w:p>
    <w:p>
      <w:r>
        <w:t>Company : IBM Singapore Pte Ltd</w:t>
      </w:r>
    </w:p>
    <w:p>
      <w:r>
        <w:t>Position : Information Desginer</w:t>
      </w:r>
    </w:p>
    <w:p>
      <w:r>
        <w:t>Timeline : Immediate Start - For At Least 6 Months</w:t>
      </w:r>
    </w:p>
    <w:p>
      <w:r>
        <w:t>Location : Central Business District (CBD...</w:t>
      </w:r>
    </w:p>
    <w:p>
      <w:r>
        <w:t>Posted :  31 Dec</w:t>
      </w:r>
    </w:p>
    <w:p>
      <w:r>
        <w:t>Link : https://www.internsg.com/job/ibm-singapore-pte-ltd-information-desginer/?fp=4</w:t>
      </w:r>
    </w:p>
    <w:p>
      <w:r>
        <w:t>Company Profile : IBM is a globally integrated technology and consulting company headquartered in Armonk, New York. With operations in more than 170 countries, IBM attracts and retains some of the world's most talented people to help solve problems and provide an edge for businesses, governments and non-profits.</w:t>
        <w:br/>
        <w:t>Today, IBM is focused on helping organisations embark on their Cognitive journeys, built on a strong foundation of Cloud, Big Data &amp; Analytics, and Security. IBMers are working with customers around the world to help them become cognitive businesses by applying the company's business consulting, technology and R&amp;D expertise to develop systems that think, learn, unlock the value in all data, and uncover insight and expertise in every decision.</w:t>
      </w:r>
    </w:p>
    <w:p>
      <w:r>
        <w:t>Job Description : This person has also to apply the highest level of creativity,  communications and information/graphic design skill to assist deal teams to produce clear visual and impactful proposals.He/She will serve as the organizations graphics designer on executive summaries and serve as overall "graphic artist", working on both a visual and a narrative level, breaking content into visually accessible chunks to aid readability and consistency.He/She will work with Sales Reps,  Technical Subject Matter Experts and Proposal Writers to build innovative proposal deliverables by designing graphical elements that summarize and add to the solution descriptions in areas of Cloud,  Security, Big Data, Business Analytics, and Mobility. Organizational and interpersonal skills, operating as a team player, and a willingness to work under tight deadlines, are additional requirements.</w:t>
        <w:br/>
        <w:br/>
        <w:br/>
        <w:t>Internship period: January -June 2019 or June- Dec 2019</w:t>
        <w:br/>
      </w:r>
    </w:p>
    <w:p>
      <w:r>
        <w:br w:type="page"/>
      </w:r>
    </w:p>
    <w:p>
      <w:r>
        <w:t>No. : 77</w:t>
      </w:r>
    </w:p>
    <w:p>
      <w:r>
        <w:t>Company : Nspire Group Pte ltd</w:t>
      </w:r>
    </w:p>
    <w:p>
      <w:r>
        <w:t>Position : Event IT Support Technician</w:t>
      </w:r>
    </w:p>
    <w:p>
      <w:r>
        <w:t>Timeline : From 11 Feb 2019 - 15 Feb 2019</w:t>
      </w:r>
    </w:p>
    <w:p>
      <w:r>
        <w:t>Location : Paya Lebar</w:t>
      </w:r>
    </w:p>
    <w:p>
      <w:r>
        <w:t>Posted :  31 Dec</w:t>
      </w:r>
    </w:p>
    <w:p>
      <w:r>
        <w:t>Link : https://www.internsg.com/job/nspire-group-pte-ltd-event-it-support-technician/?fp=4</w:t>
      </w:r>
    </w:p>
    <w:p>
      <w:r>
        <w:t>Company Profile : IT Solution company with core interest in Point Of Sale, CRM, ERP, RFID, Payment and Tracking System</w:t>
      </w:r>
    </w:p>
    <w:p>
      <w:r>
        <w:t>Job Description : Event IT Support Technician</w:t>
        <w:br/>
        <w:t>- Standby Basis- Period from 11 - 15 Feb 2019- Working hours 10:00am - 6pm- Perform basic IT support duties- Applicant to be verse in basic desktop troubleshooting,such as WIFI setup,tethering using phone on Windows PC,changing of standard IT peripherals such as printers,wireless keyboard + mouse, hard disk etc.- May need travel to customer site when activated</w:t>
        <w:br/>
        <w:br/>
        <w:br/>
        <w:br/>
        <w:br/>
        <w:br/>
        <w:br/>
        <w:br/>
        <w:br/>
      </w:r>
    </w:p>
    <w:p>
      <w:r>
        <w:br w:type="page"/>
      </w:r>
    </w:p>
    <w:p>
      <w:r>
        <w:t>No. : 78</w:t>
      </w:r>
    </w:p>
    <w:p>
      <w:r>
        <w:t>Company : Ambient</w:t>
      </w:r>
    </w:p>
    <w:p>
      <w:r>
        <w:t>Position : Odoo Developer</w:t>
      </w:r>
    </w:p>
    <w:p>
      <w:r>
        <w:t>Timeline : Flexible Start - Flexible Duration</w:t>
      </w:r>
    </w:p>
    <w:p>
      <w:r>
        <w:t>Location : Jurong - Singapore - West Region</w:t>
      </w:r>
    </w:p>
    <w:p>
      <w:r>
        <w:t>Posted :  27 Dec</w:t>
      </w:r>
    </w:p>
    <w:p>
      <w:r>
        <w:t>Link : https://www.internsg.com/job/ambient-odoo-developer/?fp=4</w:t>
      </w:r>
    </w:p>
    <w:p>
      <w:r>
        <w:t>Company Profile : We are a creative software development agency in Singapore and Malaysia, busyhelping brands build better relationships with their audience, throughbeautiful design, user experiences and engaging content.</w:t>
        <w:br/>
        <w:br/>
        <w:br/>
        <w:t>We are a team of creators, thinkers and dreamers. We explore and experiment with curiosity, using our competencies to create meaningful solutions for you.</w:t>
      </w:r>
    </w:p>
    <w:p>
      <w:r>
        <w:t>Job Description : We are looking for someone who knows, understands and has work on using odoo.com</w:t>
        <w:br/>
        <w:t>This position will be mainly on a part time, freelance, and per-project basis.</w:t>
        <w:br/>
        <w:t>We follow strictly on the timeline of our projects, so we are looking for someone who is able to cope under pressure to complete task given under our specific timeline.</w:t>
        <w:br/>
        <w:t>Remunerations for the projects may be further negotiated.</w:t>
      </w:r>
    </w:p>
    <w:p>
      <w:r>
        <w:br w:type="page"/>
      </w:r>
    </w:p>
    <w:p>
      <w:r>
        <w:t>No. : 79</w:t>
      </w:r>
    </w:p>
    <w:p>
      <w:r>
        <w:t>Company : Henkel APAC Supply Chain Pte Ltd</w:t>
      </w:r>
    </w:p>
    <w:p>
      <w:r>
        <w:t>Position : Integrated Business Solutions (IBS) Intern</w:t>
      </w:r>
    </w:p>
    <w:p>
      <w:r>
        <w:t>Timeline : Immediate Start - For At Least 4 Months</w:t>
      </w:r>
    </w:p>
    <w:p>
      <w:r>
        <w:t>Location : Singapore</w:t>
      </w:r>
    </w:p>
    <w:p>
      <w:r>
        <w:t>Posted :  27 Dec</w:t>
      </w:r>
    </w:p>
    <w:p>
      <w:r>
        <w:t>Link : https://www.internsg.com/job/henkel-apac-supply-chain-pte-ltd-integrated-business-solutions-ibs-intern-2/?fp=4</w:t>
      </w:r>
    </w:p>
    <w:p>
      <w:r>
        <w:t>Company Profile : Company Profile</w:t>
        <w:br/>
        <w:t>Henkel operates globally with a well-balanced and diversified portfolio. The company holds leading positions with its three business units in both industrial and consumer businesses thanks to strong brands, innovations and technologies. Henkel Adhesive Technologies is the global leader in the adhesives market – across all industry segments worldwide. In its Laundry &amp; Home Care and Beauty Care businesses, Henkel holds leading positions in many markets and categories around the world.</w:t>
        <w:br/>
        <w:t>Founded in 1876, Henkel looks back on more than 140 years of success. In 2017, Henkel reported sales of 20 billion euros and adjusted operating profit of around 3.5 billion euros. Combined sales of the respective top brands of the three business units – Loctite, Schwarzkopf and Persil – amounted to 6.4 billion euros. Henkel employs more than 53,000 people globally – a passionate and highly diverse team, united by a strong company culture, a common purpose to create sustainable value, and shared values. As a recognized leader in sustainability, Henkel holds top positions in many international indices and rankings. Henkel’s preferred shares are listed in the German stock index DAX. For more information, please visit www.henkel.com.</w:t>
      </w:r>
    </w:p>
    <w:p>
      <w:r>
        <w:t>Job Description : Job DescriptionWhat we offer</w:t>
        <w:br/>
        <w:br/>
        <w:t>You will contribute to the start-up scouting activities by identifying, screening innovative start up to answer a business challengeYou will be involved in identifying innovations on a wide range of digital topics (IOT, AI, AR/VR and Big Data)Handle diverse related digital tasks ranging from projects work to ad hoc data preparationBe involved in digital investigationCoordinate with Managers, Colleagues, Stakeholders, clients and the customer environment</w:t>
        <w:br/>
        <w:t>You will contribute to the start-up scouting activities by identifying, screening innovative start up to answer a business challenge</w:t>
        <w:br/>
        <w:t>You will be involved in identifying innovations on a wide range of digital topics (IOT, AI, AR/VR and Big Data)</w:t>
        <w:br/>
        <w:t>Handle diverse related digital tasks ranging from projects work to ad hoc data preparation</w:t>
        <w:br/>
        <w:t>Be involved in digital investigation</w:t>
        <w:br/>
        <w:t>Coordinate with Managers, Colleagues, Stakeholders, clients and the customer environment</w:t>
        <w:br/>
        <w:t>Job SpecificationWho we are looking for</w:t>
        <w:br/>
        <w:br/>
        <w:t>bachelor’s degree in Information Technology, Computer Science, Computer Engineering or other related fields of studyAnalytically strong and team-oriented, with an international mindsetProficient in Microsoft Office applications Excellent communication skills in EnglishData and statistics knowledge a plus</w:t>
        <w:br/>
        <w:t>bachelor’s degree in Information Technology, Computer Science, Computer Engineering or other related fields of study</w:t>
        <w:br/>
        <w:t>Analytically strong and team-oriented, with an international mindset</w:t>
        <w:br/>
        <w:t>Proficient in Microsoft Office applications</w:t>
        <w:br/>
        <w:t xml:space="preserve"> Excellent communication skills in English</w:t>
        <w:br/>
        <w:t>Data and statistics knowledge a plus</w:t>
      </w:r>
    </w:p>
    <w:p>
      <w:r>
        <w:br w:type="page"/>
      </w:r>
    </w:p>
    <w:p>
      <w:r>
        <w:t>No. : 80</w:t>
      </w:r>
    </w:p>
    <w:p>
      <w:r>
        <w:t>Company : NCS Pte. Ltd.</w:t>
      </w:r>
    </w:p>
    <w:p>
      <w:r>
        <w:t>Position : Software Engineering Intern</w:t>
      </w:r>
    </w:p>
    <w:p>
      <w:r>
        <w:t>Timeline : Immediate Start - For At Least 3 Months</w:t>
      </w:r>
    </w:p>
    <w:p>
      <w:r>
        <w:t>Location : Singapore</w:t>
      </w:r>
    </w:p>
    <w:p>
      <w:r>
        <w:t>Posted :  26 Dec</w:t>
      </w:r>
    </w:p>
    <w:p>
      <w:r>
        <w:t>Link : https://www.internsg.com/job/ncs-pte-ltd-software-engineering-intern-jan-to-april/?fp=4</w:t>
      </w:r>
    </w:p>
    <w:p>
      <w:r>
        <w:t>Company Profile : NCS is a leading information and communications technology (ICT) and communications engineering services provider across the Asia-Pacific region. It is headquartered in Singapore and a wholly-owned subsidiary of the Singtel Group.</w:t>
        <w:br/>
        <w:t>NCS has in-depth domain knowledge and unique capabilities that create business value for customers. We offer a broad range of services, including consulting, systems development and integration, business process outsourcing, infrastructure management and solutions, and technology solutions.</w:t>
        <w:br/>
        <w:t>We deliver end-to-end ICT solutions to help governments and enterprises realise business value through digital transformation and the innovative use of technology</w:t>
        <w:br/>
        <w:t>For more information, please visit https://www.ncs.com.sg/</w:t>
        <w:br/>
        <w:t>https://www.ncs.com.sg/</w:t>
      </w:r>
    </w:p>
    <w:p>
      <w:r>
        <w:t>Job Description : Software Engineering Intern (Jan To April)</w:t>
        <w:br/>
        <w:t>Software Engineering Intern (Jan To April)</w:t>
        <w:br/>
        <w:br/>
        <w:br/>
        <w:t>If you are passionate about Information Technology and you are enthusiastic with lots of energy - We have a fantastic Internship opportunity for you!</w:t>
        <w:br/>
        <w:t>This internship is designed to fully immerse you in the day-to day activities of our operations. This is a unique opportunity as you acquire professional work experience in a safe and structured environment with help from experts. You do not only learn by just watching, you learn by getting yourself involved in real work/projects.</w:t>
        <w:br/>
        <w:t>You will be required to put in a minimum internship duration of 3 to 6 months because we want you to have a meaningful internship experience where you put what you learn into practice.</w:t>
        <w:br/>
        <w:br/>
        <w:br/>
        <w:t>You will be part of the Business Application Team, working with a group of experienced Software Engineers.</w:t>
        <w:br/>
        <w:t>Participate and contribute to the review, analysis, and verification of business and software requirementsDevelop complex software/application to meet business needsWork with application programmers to resolve any programming issuesInvolved in preparation of technical documentation and reports on software/application developmentCreate and conduct unit testing to ensure the software/application produces the desired resultsParticipate and contribute to the review and verification of test requirements and test casesPropose alternative solutions and technologies to improve and bring about high-quality system solutions</w:t>
        <w:br/>
        <w:t>Participate and contribute to the review, analysis, and verification of business and software requirements</w:t>
        <w:br/>
        <w:t>Develop complex software/application to meet business needs</w:t>
        <w:br/>
        <w:t>Work with application programmers to resolve any programming issues</w:t>
        <w:br/>
        <w:t>Involved in preparation of technical documentation and reports on software/application development</w:t>
        <w:br/>
        <w:t>Create and conduct unit testing to ensure the software/application produces the desired results</w:t>
        <w:br/>
        <w:t>Participate and contribute to the review and verification of test requirements and test cases</w:t>
        <w:br/>
        <w:t>Propose alternative solutions and technologies to improve and bring about high-quality system solutions</w:t>
        <w:br/>
        <w:br/>
        <w:br/>
        <w:t>We are looking for :</w:t>
        <w:br/>
        <w:t>Undergraduates in Computer Science/Engineering</w:t>
        <w:br/>
        <w:t>Your internship application has to be accepted and supported by the relevant institution (University)</w:t>
        <w:br/>
        <w:br/>
      </w:r>
    </w:p>
    <w:p>
      <w:r>
        <w:br w:type="page"/>
      </w:r>
    </w:p>
    <w:p>
      <w:r>
        <w:t>No. : 81</w:t>
      </w:r>
    </w:p>
    <w:p>
      <w:r>
        <w:t>Company : Singapore Telecommunications Limited</w:t>
      </w:r>
    </w:p>
    <w:p>
      <w:r>
        <w:t>Position : Digital Content &amp; Service Support Intern</w:t>
      </w:r>
    </w:p>
    <w:p>
      <w:r>
        <w:t>Timeline : Immediate Start - For At Least 3 Months</w:t>
      </w:r>
    </w:p>
    <w:p>
      <w:r>
        <w:t>Location : Orchard</w:t>
      </w:r>
    </w:p>
    <w:p>
      <w:r>
        <w:t>Posted :  26 Dec</w:t>
      </w:r>
    </w:p>
    <w:p>
      <w:r>
        <w:t>Link : https://www.internsg.com/job/singapore-telecommunications-limited-digital-content-service-support-intern-jan-to-april/?fp=5</w:t>
      </w:r>
    </w:p>
    <w:p>
      <w:r>
        <w:t>Company Profile : Singtel is Asia's leading communications technology group, providing a portfolio of services from next-generation communication, technology services to infotainment to both consumers and businesses.Headquartered in Singapore, Singtel has more than 130 years of operating experience and has played a pivotal role in the country's development as a major communications hub. Today, we continue to lead and shape the local consumer and enterprise market. Our Australian arm, Optus is a leader in integrated telecommunications, constantly raising the bar in innovative products and services.We are a major communications player in Asia Pacific through our strategic investments in regional mobile operators, Telkomsel (Indonesia), Globe Telecom (the Philippines), Advanced Info Service (Thailand) and Bharti Airtel (India), which has significant presence in Bangladesh, Sri Lanka and Africa.</w:t>
        <w:br/>
        <w:br/>
        <w:br/>
        <w:t>For more information, please visit https://groupcareers.singtel.com/</w:t>
        <w:br/>
        <w:br/>
        <w:t>https://groupcareers.singtel.com/</w:t>
      </w:r>
    </w:p>
    <w:p>
      <w:r>
        <w:t>Job Description : Digital Content &amp; Service Support Intern (Jan To April)</w:t>
        <w:br/>
        <w:t>Digital Content &amp; Service Support Intern (Jan To April)</w:t>
        <w:br/>
        <w:br/>
        <w:br/>
        <w:t>If you are interested about Digital Content and you are enthusiastic with lots of energy - We have a fantastic Internship opportunity for you at our Digital Innovation &amp; Support division, where we strive to provide excellent service to Singtel customers on various digital platforms.</w:t>
        <w:br/>
        <w:t>This internship is designed to fully immerse you in the day-to day activities of our operations. This is a unique opportunity as you acquire professional work experience in a safe and structured environment with help from experts. You do not only learn by just watching, you learn by getting yourself involved in real work/projects.</w:t>
        <w:br/>
        <w:t>You will be required to put in a minimum internship duration of 3 to 6 months because we want you to have a meaningful internship experience where you put what you learn into practice.</w:t>
        <w:br/>
        <w:t>This internship opportunity allow you to experience first-hand on what it takes to provide a comprehensive service to customers through new digital technologies, such as automated chatbot.</w:t>
        <w:br/>
        <w:t>You will be involved with the following:</w:t>
        <w:br/>
        <w:t>Analytics on customer interactions and carry out recommended solutions to improve experience by building chatbot intelligence and content.Assist project team in the delivery of new features in relation to chatbot.</w:t>
        <w:br/>
        <w:t>Analytics on customer interactions and carry out recommended solutions to improve experience by building chatbot intelligence and content.</w:t>
        <w:br/>
        <w:t>Assist project team in the delivery of new features in relation to chatbot.</w:t>
        <w:br/>
        <w:br/>
        <w:br/>
        <w:t>We are looking for :</w:t>
        <w:br/>
        <w:t>Undergraduates in Business Analytics, Mathematical Science, Data Science, Information Systems &amp; Analytics or Statistics</w:t>
        <w:br/>
        <w:t>Your internship application has to be accepted and supported by the relevant institution (Polytechnic / University)</w:t>
        <w:br/>
        <w:t>(a) Technical/ Professional Skills</w:t>
        <w:br/>
        <w:t>Relational DBExcelCopywriting</w:t>
        <w:br/>
        <w:t>Relational DB</w:t>
        <w:br/>
        <w:t>Excel</w:t>
        <w:br/>
        <w:t>Copywriting</w:t>
        <w:br/>
        <w:t>(b) Non-Technical / Soft Skills</w:t>
        <w:br/>
        <w:t>Numerical and Analytical</w:t>
        <w:br/>
        <w:t>Numerical and Analytical</w:t>
        <w:br/>
        <w:t>(c) Other Task-Specific Knowledge</w:t>
        <w:br/>
        <w:t>Customer Service Oriented</w:t>
        <w:br/>
        <w:t>Customer Service Oriented</w:t>
      </w:r>
    </w:p>
    <w:p>
      <w:r>
        <w:br w:type="page"/>
      </w:r>
    </w:p>
    <w:p>
      <w:r>
        <w:t>No. : 82</w:t>
      </w:r>
    </w:p>
    <w:p>
      <w:r>
        <w:t>Company : DBS Bank Ltd.</w:t>
      </w:r>
    </w:p>
    <w:p>
      <w:r>
        <w:t>Position : 2019 Dbs Uni.corn+ Tech Internship</w:t>
      </w:r>
    </w:p>
    <w:p>
      <w:r>
        <w:t>Timeline : From May 2019 - Jul 2019</w:t>
      </w:r>
    </w:p>
    <w:p>
      <w:r>
        <w:t>Location : Central Business District (CBD...</w:t>
      </w:r>
    </w:p>
    <w:p>
      <w:r>
        <w:t>Posted :  24 Dec</w:t>
      </w:r>
    </w:p>
    <w:p>
      <w:r>
        <w:t>Link : https://www.internsg.com/job/dbs-bank-ltd-2019-dbs-uni-corn-tech-internship/?fp=5</w:t>
      </w:r>
    </w:p>
    <w:p>
      <w:r>
        <w:t xml:space="preserve">Company Profile : DBS Bank - Best Bank in the World and Best Digital Bank. </w:t>
        <w:br/>
        <w:t>At DBS Bank, innovation is at the heart of everything that we do. To achieve this, the DBS Innovation Group (DiG) designs and leads disruptive initiatives to create a safe place for our internal stakeholders to fail - and ultimately get their ideas to succeed for better customer experience. We also collaborate closely with forward-thinking partners to explore breakthrough FinTech innovations. For us, it’s all about culture change by growing an ecosystem of entrepreneurs within and outside of DBS. Impossible? We make it possible.</w:t>
      </w:r>
    </w:p>
    <w:p>
      <w:r>
        <w:t>Job Description : An evolution of DBS UNI.CORN - now with a brand-new core and focus on technology.</w:t>
        <w:br/>
        <w:t>An evolution of DBS UNI.CORN - now with a brand-new core and focus on technology.</w:t>
        <w:br/>
        <w:t>DBS UNI.CORN+ is our answer to today’s growing need for technology and business to work closer than ever for success.</w:t>
        <w:br/>
        <w:t xml:space="preserve">What you can expect: </w:t>
        <w:br/>
        <w:t xml:space="preserve">10-week summer internshipLooking for tech-grounded Bachelor's/ Master's degree studentsPractical Experience developing real solutionsCommitted mentorship from business, technology and innovation leaders Exclusive training on human-centered design and lean methodologies </w:t>
        <w:br/>
        <w:t>10-week summer internship</w:t>
        <w:br/>
        <w:t>Looking for tech-grounded Bachelor's/ Master's degree students</w:t>
        <w:br/>
        <w:t>Practical Experience developing real solutions</w:t>
        <w:br/>
        <w:t xml:space="preserve">Committed mentorship from business, technology and innovation leaders </w:t>
        <w:br/>
        <w:t xml:space="preserve">Exclusive training on human-centered design and lean methodologies </w:t>
        <w:br/>
        <w:t>Join us on this exciting quest and emerge as a multi-skilled warrior ready to redefine the world of banking for the future.</w:t>
        <w:br/>
        <w:t xml:space="preserve">Find out more about UNI.CORN+ here. </w:t>
        <w:br/>
        <w:t>Find out more about UNI.CORN+ here</w:t>
        <w:br/>
        <w:t>Find out more about UNI.CORN+ here</w:t>
        <w:br/>
        <w:br/>
        <w:br/>
        <w:t>Fast-track your career.</w:t>
        <w:br/>
        <w:t>Fast-track your career.</w:t>
        <w:br/>
        <w:t>Outstanding candidates will be fast-tracked to the DBS Skill Enhancement Education &amp; Development (SEED) Programme upon graduation.</w:t>
        <w:br/>
        <w:t>DBS Skill Enhancement Education &amp; Development (SEED) Programme</w:t>
        <w:br/>
        <w:t>DBS Skill Enhancement Education &amp; Development (SEED) Programme</w:t>
        <w:br/>
        <w:br/>
      </w:r>
    </w:p>
    <w:p>
      <w:r>
        <w:br w:type="page"/>
      </w:r>
    </w:p>
    <w:p>
      <w:r>
        <w:t>No. : 83</w:t>
      </w:r>
    </w:p>
    <w:p>
      <w:r>
        <w:t>Company : OMG Consulting Pte Ltd</w:t>
      </w:r>
    </w:p>
    <w:p>
      <w:r>
        <w:t>Position : Field Implementation / Technical Trainer</w:t>
      </w:r>
    </w:p>
    <w:p>
      <w:r>
        <w:t>Timeline : Immediate Start - For At Least 3 Months</w:t>
      </w:r>
    </w:p>
    <w:p>
      <w:r>
        <w:t>Location : East Region - Paya Lebar - Singapore</w:t>
      </w:r>
    </w:p>
    <w:p>
      <w:r>
        <w:t>Posted :  24 Dec</w:t>
      </w:r>
    </w:p>
    <w:p>
      <w:r>
        <w:t>Link : https://www.internsg.com/job/omg-consulting-pte-ltd-field-implementation-technical-trainer-4/?fp=5</w:t>
      </w:r>
    </w:p>
    <w:p>
      <w:r>
        <w:t>Company Profile : OMG Solutions – Specialists in Homecare and Aged Care Equipment and Products (Fall prevention, Emergency distress Alarm, GPS Trackers for kids &amp; Elderly and Security Cameras). As an importer and re-seller of quality Rehabilitation and Healthcare products, OMG Solutions Healthcare is a leader in the Healthcare and Residential Care Facility Industries.</w:t>
      </w:r>
    </w:p>
    <w:p>
      <w:r>
        <w:t>Job Description : Job Description</w:t>
        <w:br/>
        <w:t>Job Description</w:t>
        <w:br/>
        <w:t>The Implementation and Training Specialist will be responsible for the delivery of effective training and Implementation support services to both internal staff and external partners. In addition, the Implementation and Training Specialist will assist in the creation, and documentation, of product training materials.</w:t>
        <w:br/>
        <w:t>He/she will work to drive a high level of partner/ customer training satisfaction. Duties also include identifying appropriate improvements to optimize customer satisfaction.RESPONSIBILITIES</w:t>
        <w:br/>
        <w:br/>
        <w:t>RESPONSIBILITIES</w:t>
        <w:br/>
        <w:t>Training Delivery</w:t>
        <w:br/>
        <w:t>Training Delivery</w:t>
        <w:br/>
        <w:t>Conduct onsite instructor led classesConduct webinar based classesDeliver training related field support (shadows, audits, etc.)Deliver cross departmental field support (as needed)Assist with management of training scheduleAssist with creation of training related documentationProvide feedback to enhance training deliveryAdhere to internal technology use requirementsIdentify and assist in establishing processes to streamline training deliveryIdentify, opportunities for new training product offerings.</w:t>
        <w:br/>
        <w:t>Conduct onsite instructor led classes</w:t>
        <w:br/>
        <w:t>Conduct webinar based classes</w:t>
        <w:br/>
        <w:t>Deliver training related field support (shadows, audits, etc.)</w:t>
        <w:br/>
        <w:t>Deliver cross departmental field support (as needed)</w:t>
        <w:br/>
        <w:t>Assist with management of training schedule</w:t>
        <w:br/>
        <w:t>Assist with creation of training related documentation</w:t>
        <w:br/>
        <w:t>Provide feedback to enhance training delivery</w:t>
        <w:br/>
        <w:t>Adhere to internal technology use requirements</w:t>
        <w:br/>
        <w:t>Identify and assist in establishing processes to streamline training delivery</w:t>
        <w:br/>
        <w:t>Identify, opportunities for new training product offerings.</w:t>
        <w:br/>
        <w:t>Ensure and Monitor Customer Satisfaction</w:t>
        <w:br/>
        <w:t>Ensure and Monitor Customer Satisfaction</w:t>
        <w:br/>
        <w:t>Present yourself professionally to customers and internal staff.Identify problem and solution implementation at the partner/customer levelInitiate and manage ongoing communications with team members at all levelsAssist in the establishing, understanding, and delivering to customers’ expectations.Report out and track customer satisfaction and put in place appropriate actions to drive customer satisfaction improvements.</w:t>
        <w:br/>
        <w:t>Present yourself professionally to customers and internal staff.</w:t>
        <w:br/>
        <w:t>Identify problem and solution implementation at the partner/customer level</w:t>
        <w:br/>
        <w:t>Initiate and manage ongoing communications with team members at all levels</w:t>
        <w:br/>
        <w:t>Assist in the establishing, understanding, and delivering to customers’ expectations.</w:t>
        <w:br/>
        <w:t>Report out and track customer satisfaction and put in place appropriate actions to drive customer satisfaction improvements.</w:t>
        <w:br/>
        <w:t>POSITION SPECIFICATIONS</w:t>
        <w:br/>
        <w:t>POSITION SPECIFICATIONS</w:t>
        <w:br/>
        <w:t>A Bachelor’s Degree with Equivalent Experience is required. Training in the healthcare industry preferred.Proficient communication and training skills Customer service experienceHighly proficient computer skills, e.g. Microsoft Office, email management, etc.Leadership qualitiesProven qualifications in Customer Relationship/Satisfaction, Integrity, Continuous Improvement, Action taking/Results, Communication Skills, and working as part of a team.Candidate must possess excellent analytical and interpersonal communication skills.</w:t>
        <w:br/>
        <w:t>A Bachelor’s Degree with Equivalent Experience is required. Training in the healthcare industry preferred.</w:t>
        <w:br/>
        <w:t>Proficient communication and training skills Customer service experience</w:t>
        <w:br/>
        <w:t>Highly proficient computer skills, e.g. Microsoft Office, email management, etc.</w:t>
        <w:br/>
        <w:t>Leadership qualities</w:t>
        <w:br/>
        <w:t>Proven qualifications in Customer Relationship/Satisfaction, Integrity, Continuous Improvement, Action taking/Results, Communication Skills, and working as part of a team.</w:t>
        <w:br/>
        <w:t>Candidate must possess excellent analytical and interpersonal communication skills.</w:t>
      </w:r>
    </w:p>
    <w:p>
      <w:r>
        <w:br w:type="page"/>
      </w:r>
    </w:p>
    <w:p>
      <w:r>
        <w:t>No. : 84</w:t>
      </w:r>
    </w:p>
    <w:p>
      <w:r>
        <w:t>Company : AYP Group</w:t>
      </w:r>
    </w:p>
    <w:p>
      <w:r>
        <w:t>Position : Quality Assurance Intern</w:t>
      </w:r>
    </w:p>
    <w:p>
      <w:r>
        <w:t>Timeline : Immediate Start - For At Least 3 Months</w:t>
      </w:r>
    </w:p>
    <w:p>
      <w:r>
        <w:t>Location : Central Business District (CBD...</w:t>
      </w:r>
    </w:p>
    <w:p>
      <w:r>
        <w:t>Posted :  26 Dec</w:t>
      </w:r>
    </w:p>
    <w:p>
      <w:r>
        <w:t>Link : https://www.internsg.com/job/ayp-group-ayp-group-quality-assurance-intern-2/?fp=5</w:t>
      </w:r>
    </w:p>
    <w:p>
      <w:r>
        <w:t>Company Profile : Since our creation in 2009, AYP Group has been built with our dedication to our clients and candidates in mind.The AYP cause is ‘Imagineering the Future’ which is bridging the border between dreams and reality by truly bringing our clients’ and candidates’ aspirations to life. Our vision is to be a full-fledged Human Resources company providing a complete suite of Human Resources Solutions to our clients from Recruitment, Recruitment Process Outsourcing (RPO) to HR Consultancy and HR Outsourcing Solutions.In 2015, AYP Group has been awarded The Singapore HR Awards 2015 for Leading HR Practices in Management Consultancy Services Provider, Best Recruitment Innovation and Best Recruitment Agency of the year.In 2016, AYP Group has been awarded, The Singapore HR Awards 2016 for Leading E-HR, Best Recruitment Innovation and Best Recruitment Agency of the year.In AYP, we believe in a fun and friendly working environment. Quarterly feedbacks show positive signs of up to 95% of our employees are happy with their working environment. If you are one that value friendly colleagues and stress-free environment, come and join us!</w:t>
        <w:br/>
        <w:br/>
        <w:br/>
        <w:br/>
      </w:r>
    </w:p>
    <w:p>
      <w:r>
        <w:t>Job Description : We are looking for a Quality Assurance (QA) intern to develop and execute exploratory and automated tests to ensure product quality.</w:t>
        <w:br/>
        <w:t>As a QA intern of the Juztalent team (our in-house software team), you will be mainly engaged in testing activity throughout the product development process and be responsible for developing and performing tests on our products. At the same time, you will have the opportunity to work and discuss with project lead, developers and designer, to share your ideas on the product development. On top of that, you’ll also receive mentoring in a variety of web development languages, software quality assurance methodologies, software test automation and project management tools. This QA internship offers the skills and experience required to proceed further in IT industry.</w:t>
        <w:br/>
        <w:t>If you hold an engineering background and enjoy providing end-to-end solutions to software quality problems, we are more than willing to meet you.</w:t>
        <w:br/>
        <w:t>Responsibilities</w:t>
        <w:br/>
        <w:t>Test newly developed software, features, and record any bugs or performance issues.Assist in developing detailed, comprehensive, well-structured test plans/cases and review test result to determine system's functionality.Design, develop and execute automation scripts using open source toolsPrepare technical documentation, review, and reports as needed.Manage and track to ensure proper closure of defects detected during testingLiaise with internal teams (e.g. developers and project lead) to identify system requirementsDevelop product features using front-end and back-end technology</w:t>
        <w:br/>
        <w:t>Test newly developed software, features, and record any bugs or performance issues.</w:t>
        <w:br/>
        <w:t>Assist in developing detailed, comprehensive, well-structured test plans/cases and review test result to determine system's functionality.</w:t>
        <w:br/>
        <w:t>Design, develop and execute automation scripts using open source tools</w:t>
        <w:br/>
        <w:t>Prepare technical documentation, review, and reports as needed.</w:t>
        <w:br/>
        <w:t>Manage and track to ensure proper closure of defects detected during testing</w:t>
        <w:br/>
        <w:t>Liaise with internal teams (e.g. developers and project lead) to identify system requirements</w:t>
        <w:br/>
        <w:t>Develop product features using front-end and back-end technology</w:t>
      </w:r>
    </w:p>
    <w:p>
      <w:r>
        <w:br w:type="page"/>
      </w:r>
    </w:p>
    <w:p>
      <w:r>
        <w:t>No. : 85</w:t>
      </w:r>
    </w:p>
    <w:p>
      <w:r>
        <w:t>Company : JCDecaux Singapore Pte Ltd</w:t>
      </w:r>
    </w:p>
    <w:p>
      <w:r>
        <w:t>Position : IT Intern</w:t>
      </w:r>
    </w:p>
    <w:p>
      <w:r>
        <w:t>Timeline : Immediate Start - For At Least 3 Months</w:t>
      </w:r>
    </w:p>
    <w:p>
      <w:r>
        <w:t>Location : Central Business District (CBD...</w:t>
      </w:r>
    </w:p>
    <w:p>
      <w:r>
        <w:t>Posted :  24 Dec</w:t>
      </w:r>
    </w:p>
    <w:p>
      <w:r>
        <w:t>Link : https://www.internsg.com/job/jcdecaux-singapore-pte-ltd-it-intern-2/?fp=5</w:t>
      </w:r>
    </w:p>
    <w:p>
      <w:r>
        <w:t xml:space="preserve">Company Profile : JCDecaux Singapore, is a member of the JCDecaux Group, the world’s No. 1 Outdoor Advertising Company.  </w:t>
        <w:br/>
        <w:t>Employing more than 13,000 people globally, the Group is present in more than 75 80 different countries and generated revenues of more than €3,4300M in 20162017.</w:t>
        <w:br/>
        <w:t>In Singapore since 1999, The Company is committed to bringing excellence to the Out-Of-Home medium through product innovation, high quality design, maintenance and the best locations.</w:t>
        <w:br/>
        <w:t>Voted by clients and agencies as the number one out-of-home media company 10th times since 2006, our advertising portfolio includes Singapore Changi Airport, Premium Shopping Malls on Orchard Road, Large format billboards and Cinema cinemas, and bus shelters Advertising.</w:t>
        <w:br/>
        <w:t>We offer more than 500 advertising faces that reach out to more than 5 million residents and over 58 million passengers at Changi Airport.</w:t>
      </w:r>
    </w:p>
    <w:p>
      <w:r>
        <w:t>Job Description : Duties and Responsibilities:</w:t>
        <w:br/>
        <w:t>Handling large amounts dataCleansing Data</w:t>
        <w:br/>
        <w:t>Handling large amounts data</w:t>
        <w:br/>
        <w:t>Cleansing Data</w:t>
        <w:br/>
        <w:br/>
        <w:br/>
        <w:t>Experience, Qualifications and Requirements:</w:t>
        <w:br/>
        <w:t>Studying Bachelors (or) Master’s degree in Computer Science, Business Analytics, Information Systems, StatisticsExcellent analytical thinking and problem-solving skillsGood Knowledge of excel and macrosFamiliar with Data cleansingAssemble large, complex data sets that meets function/non-functional business requirementsSound Knowledge of data analytics, data warehousing, database management (preferably using SQL) and data visualization using Power BI /QLIKKnowledge in extracting data and transform to Data warehouse using ETL tools.Basic understanding of Media &amp; Advertising businessAbility to communicate ideas clearly and coherently in a convincing manner</w:t>
        <w:br/>
        <w:t>Studying Bachelors (or) Master’s degree in Computer Science, Business Analytics, Information Systems, Statistics</w:t>
        <w:br/>
        <w:t>Excellent analytical thinking and problem-solving skills</w:t>
        <w:br/>
        <w:t>Good Knowledge of excel and macros</w:t>
        <w:br/>
        <w:t>Familiar with Data cleansing</w:t>
        <w:br/>
        <w:t>Assemble large, complex data sets that meets function/non-functional business requirements</w:t>
        <w:br/>
        <w:t>Sound Knowledge of data analytics, data warehousing, database management (preferably using SQL) and data visualization using Power BI /QLIK</w:t>
        <w:br/>
        <w:t>Knowledge in extracting data and transform to Data warehouse using ETL tools.</w:t>
        <w:br/>
        <w:t>Basic understanding of Media &amp; Advertising business</w:t>
        <w:br/>
        <w:t>Ability to communicate ideas clearly and coherently in a convincing manner</w:t>
      </w:r>
    </w:p>
    <w:p>
      <w:r>
        <w:br w:type="page"/>
      </w:r>
    </w:p>
    <w:p>
      <w:r>
        <w:t>No. : 86</w:t>
      </w:r>
    </w:p>
    <w:p>
      <w:r>
        <w:t>Company : Energy Wave Worldwide</w:t>
      </w:r>
    </w:p>
    <w:p>
      <w:r>
        <w:t>Position : IT Intern</w:t>
      </w:r>
    </w:p>
    <w:p>
      <w:r>
        <w:t>Timeline : Flexible Start - For At Least 3 Months</w:t>
      </w:r>
    </w:p>
    <w:p>
      <w:r>
        <w:t>Location : Singapore</w:t>
      </w:r>
    </w:p>
    <w:p>
      <w:r>
        <w:t>Posted :  24 Dec</w:t>
      </w:r>
    </w:p>
    <w:p>
      <w:r>
        <w:t>Link : https://www.internsg.com/job/energy-wave-worldwide-it-intern/?fp=5</w:t>
      </w:r>
    </w:p>
    <w:p>
      <w:r>
        <w:t>Company Profile : We are an international health and wellness company based in Singapore. We are looking to expand and grow our team. We believe that everyone deserves the health they need to live the life they want. With locations in the US, South Korea, Vietnam, India, Malaysia and Singapore, we are looking to leave our mark in the world. We are still a small company, and the work will be hard, but it will also be rewarding. Expect your contributions to lead to concrete growth for our company.</w:t>
        <w:br/>
        <w:t>We are looking for committed and talented individuals to join us. If you meet the criteria below, do send your resume along. We look forward to meeting you.</w:t>
      </w:r>
    </w:p>
    <w:p>
      <w:r>
        <w:t>Job Description : Job Description</w:t>
        <w:br/>
        <w:t>Job Description</w:t>
        <w:br/>
        <w:t>Assist in general IT administration for the CompanyAssist in the upkeep of Company locations and assetsAssist in sourcing for vendors for the Company’s IT needsAssist in managing and troubleshooting for issues in the Company’s client softwareAssist in any ad-hoc projects that may be assigned to the Department</w:t>
        <w:br/>
        <w:t>Assist in general IT administration for the Company</w:t>
        <w:br/>
        <w:t>Assist in the upkeep of Company locations and assets</w:t>
        <w:br/>
        <w:t>Assist in sourcing for vendors for the Company’s IT needs</w:t>
        <w:br/>
        <w:t>Assist in managing and troubleshooting for issues in the Company’s client software</w:t>
        <w:br/>
        <w:t>Assist in any ad-hoc projects that may be assigned to the Department</w:t>
        <w:br/>
        <w:t>Qualification</w:t>
        <w:br/>
        <w:t>Qualification</w:t>
        <w:br/>
        <w:t>Be able to speak Korean as you will need to interact with our Korean marketHave good listening and reporting skillsResourceful in solving problems and overcoming challengesHave a keen and careful eye for the work to be done.Be competent in Microsoft Office</w:t>
        <w:br/>
        <w:t>Be able to speak Korean as you will need to interact with our Korean market</w:t>
        <w:br/>
        <w:t>Have good listening and reporting skills</w:t>
        <w:br/>
        <w:t>Resourceful in solving problems and overcoming challenges</w:t>
        <w:br/>
        <w:t>Have a keen and careful eye for the work to be done.</w:t>
        <w:br/>
        <w:t>Be competent in Microsoft Office</w:t>
        <w:br/>
        <w:t>Other Information</w:t>
        <w:br/>
        <w:t>Other Information</w:t>
        <w:br/>
        <w:t>You will be required to put in a minimum internship duration of 3 months. We want you to have a meaningful experience where you will have time to learn and put the things you learnt to good use.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